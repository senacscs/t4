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9594" w:themeColor="accent2" w:themeTint="99"/>
  <w:body>
    <w:p w14:paraId="1851F0CB" w14:textId="77777777" w:rsidR="00156B92" w:rsidRPr="00421FC7" w:rsidRDefault="00421FC7">
      <w:pPr>
        <w:pStyle w:val="Ttulo"/>
        <w:rPr>
          <w:color w:val="C00000"/>
          <w:lang w:val="pt-BR"/>
        </w:rPr>
      </w:pPr>
      <w:r w:rsidRPr="00421FC7">
        <w:rPr>
          <w:color w:val="C00000"/>
          <w:lang w:val="pt-BR"/>
        </w:rPr>
        <w:t>Amarílis</w:t>
      </w:r>
    </w:p>
    <w:p w14:paraId="2C71FAD3" w14:textId="77777777" w:rsidR="00421FC7" w:rsidRPr="00421FC7" w:rsidRDefault="00421FC7" w:rsidP="00421FC7">
      <w:pPr>
        <w:rPr>
          <w:lang w:val="pt-BR"/>
        </w:rPr>
      </w:pPr>
      <w:r w:rsidRPr="00421FC7">
        <w:rPr>
          <w:b/>
          <w:bCs/>
          <w:lang w:val="pt-BR"/>
        </w:rPr>
        <w:t>Nome científico:</w:t>
      </w:r>
      <w:r w:rsidRPr="00421FC7">
        <w:rPr>
          <w:lang w:val="pt-BR"/>
        </w:rPr>
        <w:t xml:space="preserve"> </w:t>
      </w:r>
      <w:proofErr w:type="spellStart"/>
      <w:r w:rsidRPr="00421FC7">
        <w:rPr>
          <w:lang w:val="pt-BR"/>
        </w:rPr>
        <w:t>Hippeastrum</w:t>
      </w:r>
      <w:proofErr w:type="spellEnd"/>
      <w:r w:rsidRPr="00421FC7">
        <w:rPr>
          <w:lang w:val="pt-BR"/>
        </w:rPr>
        <w:t xml:space="preserve"> spp.</w:t>
      </w:r>
    </w:p>
    <w:p w14:paraId="2BB02AA6" w14:textId="77777777" w:rsidR="00421FC7" w:rsidRPr="00421FC7" w:rsidRDefault="00421FC7" w:rsidP="00421FC7">
      <w:pPr>
        <w:rPr>
          <w:lang w:val="pt-BR"/>
        </w:rPr>
      </w:pPr>
    </w:p>
    <w:p w14:paraId="2060EC69" w14:textId="77777777" w:rsidR="00421FC7" w:rsidRPr="00421FC7" w:rsidRDefault="00421FC7" w:rsidP="00421FC7">
      <w:pPr>
        <w:rPr>
          <w:lang w:val="pt-BR"/>
        </w:rPr>
      </w:pPr>
      <w:r w:rsidRPr="00421FC7">
        <w:rPr>
          <w:b/>
          <w:bCs/>
          <w:lang w:val="pt-BR"/>
        </w:rPr>
        <w:t>Origem:</w:t>
      </w:r>
      <w:r w:rsidRPr="00421FC7">
        <w:rPr>
          <w:lang w:val="pt-BR"/>
        </w:rPr>
        <w:t xml:space="preserve"> América do Sul.</w:t>
      </w:r>
    </w:p>
    <w:p w14:paraId="415A4446" w14:textId="77777777" w:rsidR="00421FC7" w:rsidRPr="00421FC7" w:rsidRDefault="00421FC7" w:rsidP="00421FC7">
      <w:pPr>
        <w:rPr>
          <w:lang w:val="pt-BR"/>
        </w:rPr>
      </w:pPr>
    </w:p>
    <w:p w14:paraId="3EF9F9E3" w14:textId="77777777" w:rsidR="00421FC7" w:rsidRPr="00421FC7" w:rsidRDefault="00421FC7" w:rsidP="00421FC7">
      <w:pPr>
        <w:rPr>
          <w:b/>
          <w:bCs/>
          <w:lang w:val="pt-BR"/>
        </w:rPr>
      </w:pPr>
      <w:r w:rsidRPr="00421FC7">
        <w:rPr>
          <w:b/>
          <w:bCs/>
          <w:lang w:val="pt-BR"/>
        </w:rPr>
        <w:t>Curiosidades:</w:t>
      </w:r>
    </w:p>
    <w:p w14:paraId="3424606B" w14:textId="77777777" w:rsidR="00421FC7" w:rsidRPr="00421FC7" w:rsidRDefault="00421FC7" w:rsidP="00421FC7">
      <w:pPr>
        <w:pStyle w:val="PargrafodaLista"/>
        <w:numPr>
          <w:ilvl w:val="0"/>
          <w:numId w:val="10"/>
        </w:numPr>
        <w:rPr>
          <w:lang w:val="pt-BR"/>
        </w:rPr>
      </w:pPr>
      <w:r w:rsidRPr="00421FC7">
        <w:rPr>
          <w:lang w:val="pt-BR"/>
        </w:rPr>
        <w:t>Flor que brota de um bulbo grande.</w:t>
      </w:r>
    </w:p>
    <w:p w14:paraId="265D176D" w14:textId="77777777" w:rsidR="00421FC7" w:rsidRPr="00421FC7" w:rsidRDefault="00421FC7" w:rsidP="00421FC7">
      <w:pPr>
        <w:pStyle w:val="PargrafodaLista"/>
        <w:numPr>
          <w:ilvl w:val="0"/>
          <w:numId w:val="10"/>
        </w:numPr>
        <w:rPr>
          <w:lang w:val="pt-BR"/>
        </w:rPr>
      </w:pPr>
      <w:r w:rsidRPr="00421FC7">
        <w:rPr>
          <w:lang w:val="pt-BR"/>
        </w:rPr>
        <w:t>Muito usada no Natal e Ano Novo em arranjos.</w:t>
      </w:r>
    </w:p>
    <w:p w14:paraId="5C586DAA" w14:textId="77777777" w:rsidR="00421FC7" w:rsidRPr="00421FC7" w:rsidRDefault="00421FC7" w:rsidP="00421FC7">
      <w:pPr>
        <w:rPr>
          <w:lang w:val="pt-BR"/>
        </w:rPr>
      </w:pPr>
    </w:p>
    <w:p w14:paraId="457F18CC" w14:textId="21F5A5DC" w:rsidR="00421FC7" w:rsidRPr="00421FC7" w:rsidRDefault="00421FC7" w:rsidP="00421FC7">
      <w:pPr>
        <w:rPr>
          <w:b/>
          <w:bCs/>
          <w:lang w:val="pt-BR"/>
        </w:rPr>
      </w:pPr>
      <w:r w:rsidRPr="00421FC7">
        <w:rPr>
          <w:b/>
          <w:bCs/>
          <w:lang w:val="pt-BR"/>
        </w:rPr>
        <w:t>Cuidados:</w:t>
      </w:r>
    </w:p>
    <w:p w14:paraId="390D5671" w14:textId="67E8A610" w:rsidR="00421FC7" w:rsidRPr="00421FC7" w:rsidRDefault="00421FC7" w:rsidP="00421FC7">
      <w:pPr>
        <w:pStyle w:val="PargrafodaLista"/>
        <w:numPr>
          <w:ilvl w:val="0"/>
          <w:numId w:val="11"/>
        </w:numPr>
        <w:rPr>
          <w:lang w:val="pt-BR"/>
        </w:rPr>
      </w:pPr>
      <w:r w:rsidRPr="00421FC7">
        <w:rPr>
          <w:lang w:val="pt-BR"/>
        </w:rPr>
        <w:t>Sol direto ou meia-sombra.</w:t>
      </w:r>
    </w:p>
    <w:p w14:paraId="2E0351DF" w14:textId="6337960B" w:rsidR="00421FC7" w:rsidRPr="00421FC7" w:rsidRDefault="00421FC7" w:rsidP="00421FC7">
      <w:pPr>
        <w:pStyle w:val="PargrafodaLista"/>
        <w:numPr>
          <w:ilvl w:val="0"/>
          <w:numId w:val="11"/>
        </w:numPr>
        <w:rPr>
          <w:lang w:val="pt-BR"/>
        </w:rPr>
      </w:pPr>
      <w:r w:rsidRPr="00421FC7">
        <w:rPr>
          <w:lang w:val="pt-BR"/>
        </w:rPr>
        <w:t>Regar com moderação.</w:t>
      </w:r>
    </w:p>
    <w:p w14:paraId="5068B61F" w14:textId="77777777" w:rsidR="00421FC7" w:rsidRPr="00421FC7" w:rsidRDefault="00421FC7" w:rsidP="00421FC7">
      <w:pPr>
        <w:pStyle w:val="PargrafodaLista"/>
        <w:numPr>
          <w:ilvl w:val="0"/>
          <w:numId w:val="11"/>
        </w:numPr>
        <w:rPr>
          <w:lang w:val="pt-BR"/>
        </w:rPr>
      </w:pPr>
      <w:r w:rsidRPr="00421FC7">
        <w:rPr>
          <w:lang w:val="pt-BR"/>
        </w:rPr>
        <w:t>Não tolera excesso de água.</w:t>
      </w:r>
    </w:p>
    <w:p w14:paraId="5C1FA27F" w14:textId="77777777" w:rsidR="00421FC7" w:rsidRPr="00421FC7" w:rsidRDefault="00421FC7" w:rsidP="00421FC7">
      <w:pPr>
        <w:rPr>
          <w:lang w:val="pt-BR"/>
        </w:rPr>
      </w:pPr>
    </w:p>
    <w:p w14:paraId="7AE0D592" w14:textId="44A9B6CE" w:rsidR="00156B92" w:rsidRPr="00421FC7" w:rsidRDefault="00421FC7" w:rsidP="00421FC7">
      <w:pPr>
        <w:rPr>
          <w:lang w:val="pt-BR"/>
        </w:rPr>
      </w:pPr>
      <w:r w:rsidRPr="00421FC7">
        <w:rPr>
          <w:lang w:val="pt-BR"/>
        </w:rPr>
        <w:t>Cor sugerida: Vermelho claro (#FFCCCC)</w:t>
      </w:r>
    </w:p>
    <w:sectPr w:rsidR="00156B92" w:rsidRPr="00421F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D6776B"/>
    <w:multiLevelType w:val="hybridMultilevel"/>
    <w:tmpl w:val="17A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716D"/>
    <w:multiLevelType w:val="hybridMultilevel"/>
    <w:tmpl w:val="65EA2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B92"/>
    <w:rsid w:val="0029639D"/>
    <w:rsid w:val="00326F90"/>
    <w:rsid w:val="00421F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D006A"/>
  <w14:defaultImageDpi w14:val="300"/>
  <w15:docId w15:val="{D2F5464D-5771-4C61-BBEE-6330221C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2025-04-25T11:38:00Z</dcterms:created>
  <dcterms:modified xsi:type="dcterms:W3CDTF">2025-04-25T11:38:00Z</dcterms:modified>
  <cp:category/>
</cp:coreProperties>
</file>