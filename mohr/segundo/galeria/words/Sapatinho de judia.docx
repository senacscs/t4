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DE9D9" w:themeColor="accent6" w:themeTint="33"/>
  <w:body>
    <w:p w14:paraId="1E798D21" w14:textId="77777777" w:rsidR="00C5462C" w:rsidRPr="002618B9" w:rsidRDefault="002618B9">
      <w:pPr>
        <w:pStyle w:val="Ttulo"/>
        <w:rPr>
          <w:color w:val="auto"/>
          <w:lang w:val="pt-BR"/>
        </w:rPr>
      </w:pPr>
      <w:r w:rsidRPr="002618B9">
        <w:rPr>
          <w:color w:val="auto"/>
          <w:lang w:val="pt-BR"/>
        </w:rPr>
        <w:t>Sapatinho de judia</w:t>
      </w:r>
    </w:p>
    <w:p w14:paraId="2792992B" w14:textId="77777777" w:rsidR="002618B9" w:rsidRPr="002618B9" w:rsidRDefault="002618B9" w:rsidP="002618B9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2618B9">
        <w:rPr>
          <w:rFonts w:ascii="Arial" w:eastAsia="Times New Roman" w:hAnsi="Arial" w:cs="Arial"/>
          <w:b/>
          <w:bCs/>
          <w:lang w:val="pt-BR" w:eastAsia="pt-BR"/>
        </w:rPr>
        <w:t>Nome científico:</w:t>
      </w:r>
      <w:r w:rsidRPr="002618B9">
        <w:rPr>
          <w:rFonts w:ascii="Arial" w:eastAsia="Times New Roman" w:hAnsi="Arial" w:cs="Arial"/>
          <w:lang w:val="pt-BR" w:eastAsia="pt-BR"/>
        </w:rPr>
        <w:t xml:space="preserve"> </w:t>
      </w:r>
      <w:proofErr w:type="spellStart"/>
      <w:r w:rsidRPr="002618B9">
        <w:rPr>
          <w:rFonts w:ascii="Arial" w:eastAsia="Times New Roman" w:hAnsi="Arial" w:cs="Arial"/>
          <w:i/>
          <w:iCs/>
          <w:lang w:val="pt-BR" w:eastAsia="pt-BR"/>
        </w:rPr>
        <w:t>Calceolaria</w:t>
      </w:r>
      <w:proofErr w:type="spellEnd"/>
      <w:r w:rsidRPr="002618B9">
        <w:rPr>
          <w:rFonts w:ascii="Arial" w:eastAsia="Times New Roman" w:hAnsi="Arial" w:cs="Arial"/>
          <w:lang w:val="pt-BR" w:eastAsia="pt-BR"/>
        </w:rPr>
        <w:t xml:space="preserve"> spp.</w:t>
      </w:r>
    </w:p>
    <w:p w14:paraId="3E0ACE67" w14:textId="77777777" w:rsidR="002618B9" w:rsidRPr="002618B9" w:rsidRDefault="002618B9" w:rsidP="002618B9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2618B9">
        <w:rPr>
          <w:rFonts w:ascii="Arial" w:eastAsia="Times New Roman" w:hAnsi="Arial" w:cs="Arial"/>
          <w:b/>
          <w:bCs/>
          <w:lang w:val="pt-BR" w:eastAsia="pt-BR"/>
        </w:rPr>
        <w:t>Origem:</w:t>
      </w:r>
      <w:r w:rsidRPr="002618B9">
        <w:rPr>
          <w:rFonts w:ascii="Arial" w:eastAsia="Times New Roman" w:hAnsi="Arial" w:cs="Arial"/>
          <w:lang w:val="pt-BR" w:eastAsia="pt-BR"/>
        </w:rPr>
        <w:t xml:space="preserve"> América do Sul e Nova Zelândia.</w:t>
      </w:r>
    </w:p>
    <w:p w14:paraId="3F9D1FB5" w14:textId="77777777" w:rsidR="002618B9" w:rsidRPr="002618B9" w:rsidRDefault="002618B9" w:rsidP="002618B9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2618B9">
        <w:rPr>
          <w:rFonts w:ascii="Arial" w:eastAsia="Times New Roman" w:hAnsi="Arial" w:cs="Arial"/>
          <w:b/>
          <w:bCs/>
          <w:lang w:val="pt-BR" w:eastAsia="pt-BR"/>
        </w:rPr>
        <w:t>Curiosidades:</w:t>
      </w:r>
    </w:p>
    <w:p w14:paraId="09D637E0" w14:textId="77777777" w:rsidR="002618B9" w:rsidRPr="002618B9" w:rsidRDefault="002618B9" w:rsidP="002618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2618B9">
        <w:rPr>
          <w:rFonts w:ascii="Arial" w:eastAsia="Times New Roman" w:hAnsi="Arial" w:cs="Arial"/>
          <w:lang w:val="pt-BR" w:eastAsia="pt-BR"/>
        </w:rPr>
        <w:t>O nome "</w:t>
      </w:r>
      <w:proofErr w:type="spellStart"/>
      <w:r w:rsidRPr="002618B9">
        <w:rPr>
          <w:rFonts w:ascii="Arial" w:eastAsia="Times New Roman" w:hAnsi="Arial" w:cs="Arial"/>
          <w:lang w:val="pt-BR" w:eastAsia="pt-BR"/>
        </w:rPr>
        <w:t>Calceolaria</w:t>
      </w:r>
      <w:proofErr w:type="spellEnd"/>
      <w:r w:rsidRPr="002618B9">
        <w:rPr>
          <w:rFonts w:ascii="Arial" w:eastAsia="Times New Roman" w:hAnsi="Arial" w:cs="Arial"/>
          <w:lang w:val="pt-BR" w:eastAsia="pt-BR"/>
        </w:rPr>
        <w:t>" deriva do latim "</w:t>
      </w:r>
      <w:proofErr w:type="spellStart"/>
      <w:r w:rsidRPr="002618B9">
        <w:rPr>
          <w:rFonts w:ascii="Arial" w:eastAsia="Times New Roman" w:hAnsi="Arial" w:cs="Arial"/>
          <w:lang w:val="pt-BR" w:eastAsia="pt-BR"/>
        </w:rPr>
        <w:t>calceolus</w:t>
      </w:r>
      <w:proofErr w:type="spellEnd"/>
      <w:r w:rsidRPr="002618B9">
        <w:rPr>
          <w:rFonts w:ascii="Arial" w:eastAsia="Times New Roman" w:hAnsi="Arial" w:cs="Arial"/>
          <w:lang w:val="pt-BR" w:eastAsia="pt-BR"/>
        </w:rPr>
        <w:t>", que significa "pequeno sapato", devido ao formato único de suas flores, que se assemelham a pequenos sacos ou sapatos.</w:t>
      </w:r>
    </w:p>
    <w:p w14:paraId="7A2A4D09" w14:textId="77777777" w:rsidR="002618B9" w:rsidRPr="002618B9" w:rsidRDefault="002618B9" w:rsidP="002618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2618B9">
        <w:rPr>
          <w:rFonts w:ascii="Arial" w:eastAsia="Times New Roman" w:hAnsi="Arial" w:cs="Arial"/>
          <w:lang w:val="pt-BR" w:eastAsia="pt-BR"/>
        </w:rPr>
        <w:t>Suas flores vibrantes e incomuns vêm em cores como amarelo, laranja, vermelho e marrom, muitas vezes com manchas ou pintas contrastantes.</w:t>
      </w:r>
    </w:p>
    <w:p w14:paraId="43DA491B" w14:textId="77777777" w:rsidR="002618B9" w:rsidRPr="002618B9" w:rsidRDefault="002618B9" w:rsidP="002618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2618B9">
        <w:rPr>
          <w:rFonts w:ascii="Arial" w:eastAsia="Times New Roman" w:hAnsi="Arial" w:cs="Arial"/>
          <w:lang w:val="pt-BR" w:eastAsia="pt-BR"/>
        </w:rPr>
        <w:t>No Brasil, é popularmente conhecida como "sapatinho-de-vênus" ou "tamanco-de-vênus".</w:t>
      </w:r>
    </w:p>
    <w:p w14:paraId="28336DF2" w14:textId="77777777" w:rsidR="002618B9" w:rsidRPr="002618B9" w:rsidRDefault="002618B9" w:rsidP="002618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2618B9">
        <w:rPr>
          <w:rFonts w:ascii="Arial" w:eastAsia="Times New Roman" w:hAnsi="Arial" w:cs="Arial"/>
          <w:lang w:val="pt-BR" w:eastAsia="pt-BR"/>
        </w:rPr>
        <w:t>É uma planta que geralmente floresce na primavera ou no início do verão.</w:t>
      </w:r>
    </w:p>
    <w:p w14:paraId="580DAE49" w14:textId="77777777" w:rsidR="002618B9" w:rsidRPr="002618B9" w:rsidRDefault="002618B9" w:rsidP="002618B9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2618B9">
        <w:rPr>
          <w:rFonts w:ascii="Arial" w:eastAsia="Times New Roman" w:hAnsi="Arial" w:cs="Arial"/>
          <w:b/>
          <w:bCs/>
          <w:lang w:val="pt-BR" w:eastAsia="pt-BR"/>
        </w:rPr>
        <w:t>Cuidados:</w:t>
      </w:r>
    </w:p>
    <w:p w14:paraId="1FE40A67" w14:textId="77777777" w:rsidR="002618B9" w:rsidRPr="002618B9" w:rsidRDefault="002618B9" w:rsidP="002618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2618B9">
        <w:rPr>
          <w:rFonts w:ascii="Arial" w:eastAsia="Times New Roman" w:hAnsi="Arial" w:cs="Arial"/>
          <w:b/>
          <w:bCs/>
          <w:lang w:val="pt-BR" w:eastAsia="pt-BR"/>
        </w:rPr>
        <w:t>Luz:</w:t>
      </w:r>
      <w:r w:rsidRPr="002618B9">
        <w:rPr>
          <w:rFonts w:ascii="Arial" w:eastAsia="Times New Roman" w:hAnsi="Arial" w:cs="Arial"/>
          <w:lang w:val="pt-BR" w:eastAsia="pt-BR"/>
        </w:rPr>
        <w:t xml:space="preserve"> Prefere luz brilhante indireta. Evite o sol forte, especialmente nas horas mais quentes do dia.</w:t>
      </w:r>
    </w:p>
    <w:p w14:paraId="0A6FC9C5" w14:textId="77777777" w:rsidR="002618B9" w:rsidRPr="002618B9" w:rsidRDefault="002618B9" w:rsidP="002618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2618B9">
        <w:rPr>
          <w:rFonts w:ascii="Arial" w:eastAsia="Times New Roman" w:hAnsi="Arial" w:cs="Arial"/>
          <w:b/>
          <w:bCs/>
          <w:lang w:val="pt-BR" w:eastAsia="pt-BR"/>
        </w:rPr>
        <w:t>Temperatura:</w:t>
      </w:r>
      <w:r w:rsidRPr="002618B9">
        <w:rPr>
          <w:rFonts w:ascii="Arial" w:eastAsia="Times New Roman" w:hAnsi="Arial" w:cs="Arial"/>
          <w:lang w:val="pt-BR" w:eastAsia="pt-BR"/>
        </w:rPr>
        <w:t xml:space="preserve"> Aprecia temperaturas frescas e amenas. O calor excessivo pode prejudicar a floração.</w:t>
      </w:r>
    </w:p>
    <w:p w14:paraId="7D9C2E74" w14:textId="77777777" w:rsidR="002618B9" w:rsidRPr="002618B9" w:rsidRDefault="002618B9" w:rsidP="002618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2618B9">
        <w:rPr>
          <w:rFonts w:ascii="Arial" w:eastAsia="Times New Roman" w:hAnsi="Arial" w:cs="Arial"/>
          <w:b/>
          <w:bCs/>
          <w:lang w:val="pt-BR" w:eastAsia="pt-BR"/>
        </w:rPr>
        <w:t>Umidade:</w:t>
      </w:r>
      <w:r w:rsidRPr="002618B9">
        <w:rPr>
          <w:rFonts w:ascii="Arial" w:eastAsia="Times New Roman" w:hAnsi="Arial" w:cs="Arial"/>
          <w:lang w:val="pt-BR" w:eastAsia="pt-BR"/>
        </w:rPr>
        <w:t xml:space="preserve"> Necessita de umidade moderada.</w:t>
      </w:r>
    </w:p>
    <w:p w14:paraId="6BAF1891" w14:textId="77777777" w:rsidR="002618B9" w:rsidRPr="002618B9" w:rsidRDefault="002618B9" w:rsidP="002618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2618B9">
        <w:rPr>
          <w:rFonts w:ascii="Arial" w:eastAsia="Times New Roman" w:hAnsi="Arial" w:cs="Arial"/>
          <w:b/>
          <w:bCs/>
          <w:lang w:val="pt-BR" w:eastAsia="pt-BR"/>
        </w:rPr>
        <w:t>Rega:</w:t>
      </w:r>
      <w:r w:rsidRPr="002618B9">
        <w:rPr>
          <w:rFonts w:ascii="Arial" w:eastAsia="Times New Roman" w:hAnsi="Arial" w:cs="Arial"/>
          <w:lang w:val="pt-BR" w:eastAsia="pt-BR"/>
        </w:rPr>
        <w:t xml:space="preserve"> Regue regularmente para manter o solo úmido, mas não encharcado. Evite molhar as folhas e flores para prevenir o surgimento de fungos.</w:t>
      </w:r>
    </w:p>
    <w:p w14:paraId="374E5967" w14:textId="77777777" w:rsidR="002618B9" w:rsidRPr="002618B9" w:rsidRDefault="002618B9" w:rsidP="002618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2618B9">
        <w:rPr>
          <w:rFonts w:ascii="Arial" w:eastAsia="Times New Roman" w:hAnsi="Arial" w:cs="Arial"/>
          <w:b/>
          <w:bCs/>
          <w:lang w:val="pt-BR" w:eastAsia="pt-BR"/>
        </w:rPr>
        <w:t>Solo:</w:t>
      </w:r>
      <w:r w:rsidRPr="002618B9">
        <w:rPr>
          <w:rFonts w:ascii="Arial" w:eastAsia="Times New Roman" w:hAnsi="Arial" w:cs="Arial"/>
          <w:lang w:val="pt-BR" w:eastAsia="pt-BR"/>
        </w:rPr>
        <w:t xml:space="preserve"> Use um solo bem drenado e rico em matéria orgânica.</w:t>
      </w:r>
    </w:p>
    <w:p w14:paraId="6AC1F6E8" w14:textId="60B8A337" w:rsidR="00C5462C" w:rsidRPr="002618B9" w:rsidRDefault="00C5462C">
      <w:pPr>
        <w:rPr>
          <w:rFonts w:ascii="Arial" w:hAnsi="Arial" w:cs="Arial"/>
          <w:lang w:val="pt-BR"/>
        </w:rPr>
      </w:pPr>
    </w:p>
    <w:sectPr w:rsidR="00C5462C" w:rsidRPr="002618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C676B7E"/>
    <w:multiLevelType w:val="multilevel"/>
    <w:tmpl w:val="36BE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36696B"/>
    <w:multiLevelType w:val="multilevel"/>
    <w:tmpl w:val="1D54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618B9"/>
    <w:rsid w:val="0029639D"/>
    <w:rsid w:val="00326F90"/>
    <w:rsid w:val="00AA1D8D"/>
    <w:rsid w:val="00B47730"/>
    <w:rsid w:val="00C5462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E13C11"/>
  <w14:defaultImageDpi w14:val="300"/>
  <w15:docId w15:val="{222EEE29-E6B8-4BE9-94ED-BA17E1B6D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261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2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NICOLE KAUANE MUELLER</cp:lastModifiedBy>
  <cp:revision>2</cp:revision>
  <dcterms:created xsi:type="dcterms:W3CDTF">2025-04-28T11:32:00Z</dcterms:created>
  <dcterms:modified xsi:type="dcterms:W3CDTF">2025-04-28T11:32:00Z</dcterms:modified>
  <cp:category/>
</cp:coreProperties>
</file>