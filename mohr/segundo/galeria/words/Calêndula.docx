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BD4B4" w:themeColor="accent6" w:themeTint="66"/>
  <w:body>
    <w:p w14:paraId="46B0DD80" w14:textId="77777777" w:rsidR="005D40D3" w:rsidRPr="000B59D9" w:rsidRDefault="000B59D9">
      <w:pPr>
        <w:pStyle w:val="Ttulo"/>
        <w:rPr>
          <w:color w:val="F79646" w:themeColor="accent6"/>
          <w:lang w:val="pt-BR"/>
        </w:rPr>
      </w:pPr>
      <w:r w:rsidRPr="000B59D9">
        <w:rPr>
          <w:color w:val="F79646" w:themeColor="accent6"/>
          <w:lang w:val="pt-BR"/>
        </w:rPr>
        <w:t>Calêndula</w:t>
      </w:r>
    </w:p>
    <w:p w14:paraId="79B7CA60" w14:textId="77777777" w:rsidR="000B59D9" w:rsidRPr="000B59D9" w:rsidRDefault="000B59D9" w:rsidP="000B59D9">
      <w:pPr>
        <w:rPr>
          <w:lang w:val="pt-BR"/>
        </w:rPr>
      </w:pPr>
      <w:r w:rsidRPr="000B59D9">
        <w:rPr>
          <w:b/>
          <w:bCs/>
          <w:lang w:val="pt-BR"/>
        </w:rPr>
        <w:t>Nome científico:</w:t>
      </w:r>
      <w:r w:rsidRPr="000B59D9">
        <w:rPr>
          <w:lang w:val="pt-BR"/>
        </w:rPr>
        <w:t xml:space="preserve"> </w:t>
      </w:r>
      <w:proofErr w:type="spellStart"/>
      <w:r w:rsidRPr="000B59D9">
        <w:rPr>
          <w:lang w:val="pt-BR"/>
        </w:rPr>
        <w:t>Calendula</w:t>
      </w:r>
      <w:proofErr w:type="spellEnd"/>
      <w:r w:rsidRPr="000B59D9">
        <w:rPr>
          <w:lang w:val="pt-BR"/>
        </w:rPr>
        <w:t xml:space="preserve"> </w:t>
      </w:r>
      <w:proofErr w:type="spellStart"/>
      <w:r w:rsidRPr="000B59D9">
        <w:rPr>
          <w:lang w:val="pt-BR"/>
        </w:rPr>
        <w:t>officinalis</w:t>
      </w:r>
      <w:proofErr w:type="spellEnd"/>
    </w:p>
    <w:p w14:paraId="1ADBD078" w14:textId="77777777" w:rsidR="000B59D9" w:rsidRPr="000B59D9" w:rsidRDefault="000B59D9" w:rsidP="000B59D9">
      <w:pPr>
        <w:rPr>
          <w:lang w:val="pt-BR"/>
        </w:rPr>
      </w:pPr>
    </w:p>
    <w:p w14:paraId="7DD94E5A" w14:textId="77777777" w:rsidR="000B59D9" w:rsidRPr="000B59D9" w:rsidRDefault="000B59D9" w:rsidP="000B59D9">
      <w:pPr>
        <w:rPr>
          <w:lang w:val="pt-BR"/>
        </w:rPr>
      </w:pPr>
      <w:r w:rsidRPr="000B59D9">
        <w:rPr>
          <w:b/>
          <w:bCs/>
          <w:lang w:val="pt-BR"/>
        </w:rPr>
        <w:t>Origem:</w:t>
      </w:r>
      <w:r w:rsidRPr="000B59D9">
        <w:rPr>
          <w:lang w:val="pt-BR"/>
        </w:rPr>
        <w:t xml:space="preserve"> Sul da Europa.</w:t>
      </w:r>
    </w:p>
    <w:p w14:paraId="149FCCD5" w14:textId="77777777" w:rsidR="000B59D9" w:rsidRPr="000B59D9" w:rsidRDefault="000B59D9" w:rsidP="000B59D9">
      <w:pPr>
        <w:rPr>
          <w:lang w:val="pt-BR"/>
        </w:rPr>
      </w:pPr>
    </w:p>
    <w:p w14:paraId="5181BDDA" w14:textId="77777777" w:rsidR="000B59D9" w:rsidRPr="000B59D9" w:rsidRDefault="000B59D9" w:rsidP="000B59D9">
      <w:pPr>
        <w:rPr>
          <w:b/>
          <w:bCs/>
          <w:lang w:val="pt-BR"/>
        </w:rPr>
      </w:pPr>
      <w:r w:rsidRPr="000B59D9">
        <w:rPr>
          <w:b/>
          <w:bCs/>
          <w:lang w:val="pt-BR"/>
        </w:rPr>
        <w:t>Curiosidades:</w:t>
      </w:r>
    </w:p>
    <w:p w14:paraId="07097D74" w14:textId="77777777" w:rsidR="000B59D9" w:rsidRPr="000B59D9" w:rsidRDefault="000B59D9" w:rsidP="000B59D9">
      <w:pPr>
        <w:pStyle w:val="PargrafodaLista"/>
        <w:numPr>
          <w:ilvl w:val="0"/>
          <w:numId w:val="11"/>
        </w:numPr>
        <w:rPr>
          <w:lang w:val="pt-BR"/>
        </w:rPr>
      </w:pPr>
      <w:r w:rsidRPr="000B59D9">
        <w:rPr>
          <w:lang w:val="pt-BR"/>
        </w:rPr>
        <w:t>Muito utilizada na medicina natural e cosméticos.</w:t>
      </w:r>
    </w:p>
    <w:p w14:paraId="37707F1F" w14:textId="77777777" w:rsidR="000B59D9" w:rsidRPr="000B59D9" w:rsidRDefault="000B59D9" w:rsidP="000B59D9">
      <w:pPr>
        <w:pStyle w:val="PargrafodaLista"/>
        <w:numPr>
          <w:ilvl w:val="0"/>
          <w:numId w:val="11"/>
        </w:numPr>
        <w:rPr>
          <w:lang w:val="pt-BR"/>
        </w:rPr>
      </w:pPr>
      <w:r w:rsidRPr="000B59D9">
        <w:rPr>
          <w:lang w:val="pt-BR"/>
        </w:rPr>
        <w:t>Suas pétalas são comestíveis.</w:t>
      </w:r>
    </w:p>
    <w:p w14:paraId="71C9A3E5" w14:textId="77777777" w:rsidR="000B59D9" w:rsidRPr="000B59D9" w:rsidRDefault="000B59D9" w:rsidP="000B59D9">
      <w:pPr>
        <w:rPr>
          <w:lang w:val="pt-BR"/>
        </w:rPr>
      </w:pPr>
    </w:p>
    <w:p w14:paraId="5FA18E03" w14:textId="77777777" w:rsidR="000B59D9" w:rsidRPr="000B59D9" w:rsidRDefault="000B59D9" w:rsidP="000B59D9">
      <w:pPr>
        <w:rPr>
          <w:b/>
          <w:bCs/>
          <w:lang w:val="pt-BR"/>
        </w:rPr>
      </w:pPr>
      <w:r w:rsidRPr="000B59D9">
        <w:rPr>
          <w:b/>
          <w:bCs/>
          <w:lang w:val="pt-BR"/>
        </w:rPr>
        <w:t>Cuidados:</w:t>
      </w:r>
    </w:p>
    <w:p w14:paraId="620B208F" w14:textId="6B2E7830" w:rsidR="000B59D9" w:rsidRPr="000B59D9" w:rsidRDefault="000B59D9" w:rsidP="000B59D9">
      <w:pPr>
        <w:pStyle w:val="PargrafodaLista"/>
        <w:numPr>
          <w:ilvl w:val="0"/>
          <w:numId w:val="10"/>
        </w:numPr>
        <w:rPr>
          <w:lang w:val="pt-BR"/>
        </w:rPr>
      </w:pPr>
      <w:r w:rsidRPr="000B59D9">
        <w:rPr>
          <w:lang w:val="pt-BR"/>
        </w:rPr>
        <w:t>Prefere sol pleno.</w:t>
      </w:r>
    </w:p>
    <w:p w14:paraId="22EEAF3B" w14:textId="70C5C631" w:rsidR="000B59D9" w:rsidRPr="000B59D9" w:rsidRDefault="000B59D9" w:rsidP="000B59D9">
      <w:pPr>
        <w:pStyle w:val="PargrafodaLista"/>
        <w:numPr>
          <w:ilvl w:val="0"/>
          <w:numId w:val="10"/>
        </w:numPr>
        <w:rPr>
          <w:lang w:val="pt-BR"/>
        </w:rPr>
      </w:pPr>
      <w:r w:rsidRPr="000B59D9">
        <w:rPr>
          <w:lang w:val="pt-BR"/>
        </w:rPr>
        <w:t>Solo leve e fértil.</w:t>
      </w:r>
    </w:p>
    <w:p w14:paraId="39C53B82" w14:textId="77777777" w:rsidR="000B59D9" w:rsidRPr="000B59D9" w:rsidRDefault="000B59D9" w:rsidP="000B59D9">
      <w:pPr>
        <w:pStyle w:val="PargrafodaLista"/>
        <w:numPr>
          <w:ilvl w:val="0"/>
          <w:numId w:val="10"/>
        </w:numPr>
        <w:rPr>
          <w:lang w:val="pt-BR"/>
        </w:rPr>
      </w:pPr>
      <w:r w:rsidRPr="000B59D9">
        <w:rPr>
          <w:lang w:val="pt-BR"/>
        </w:rPr>
        <w:t>Rega moderada.</w:t>
      </w:r>
    </w:p>
    <w:p w14:paraId="5E88B23B" w14:textId="77777777" w:rsidR="000B59D9" w:rsidRPr="000B59D9" w:rsidRDefault="000B59D9" w:rsidP="000B59D9">
      <w:pPr>
        <w:rPr>
          <w:lang w:val="pt-BR"/>
        </w:rPr>
      </w:pPr>
    </w:p>
    <w:p w14:paraId="64DE68A0" w14:textId="34DF6FD4" w:rsidR="005D40D3" w:rsidRPr="000B59D9" w:rsidRDefault="005D40D3">
      <w:pPr>
        <w:rPr>
          <w:lang w:val="pt-BR"/>
        </w:rPr>
      </w:pPr>
    </w:p>
    <w:sectPr w:rsidR="005D40D3" w:rsidRPr="000B59D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F552BD1"/>
    <w:multiLevelType w:val="hybridMultilevel"/>
    <w:tmpl w:val="38B868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503BB5"/>
    <w:multiLevelType w:val="hybridMultilevel"/>
    <w:tmpl w:val="90A0DA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B59D9"/>
    <w:rsid w:val="0015074B"/>
    <w:rsid w:val="0029639D"/>
    <w:rsid w:val="00326F90"/>
    <w:rsid w:val="005D40D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F5CE118"/>
  <w14:defaultImageDpi w14:val="300"/>
  <w15:docId w15:val="{B25E0203-9E2D-430A-8F3D-4CBFB37A5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08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8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08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99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401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574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2787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1682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6549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422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6660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5390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1127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609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2624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033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35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6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893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520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62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3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38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731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13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358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113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829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4496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1939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679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5310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5306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1045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2068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558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9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66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259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101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91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36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2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359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904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855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8122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142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840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6213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2130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7342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5929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5799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7681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634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0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49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06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74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NICOLE KAUANE MUELLER</cp:lastModifiedBy>
  <cp:revision>2</cp:revision>
  <dcterms:created xsi:type="dcterms:W3CDTF">2025-04-25T12:09:00Z</dcterms:created>
  <dcterms:modified xsi:type="dcterms:W3CDTF">2025-04-25T12:09:00Z</dcterms:modified>
  <cp:category/>
</cp:coreProperties>
</file>