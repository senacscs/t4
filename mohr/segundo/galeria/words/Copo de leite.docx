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5E79C51" w14:textId="77777777" w:rsidR="00D970FF" w:rsidRPr="000E0997" w:rsidRDefault="000E0997">
      <w:pPr>
        <w:pStyle w:val="Ttulo"/>
        <w:rPr>
          <w:color w:val="auto"/>
          <w:lang w:val="pt-BR"/>
        </w:rPr>
      </w:pPr>
      <w:r w:rsidRPr="000E0997">
        <w:rPr>
          <w:color w:val="auto"/>
          <w:lang w:val="pt-BR"/>
        </w:rPr>
        <w:t>Copo de leite</w:t>
      </w:r>
    </w:p>
    <w:p w14:paraId="2B576B9D" w14:textId="77777777" w:rsidR="000E0997" w:rsidRPr="000E0997" w:rsidRDefault="000E0997" w:rsidP="000E0997">
      <w:pPr>
        <w:rPr>
          <w:lang w:val="pt-BR"/>
        </w:rPr>
      </w:pPr>
      <w:r w:rsidRPr="000E0997">
        <w:rPr>
          <w:b/>
          <w:bCs/>
          <w:lang w:val="pt-BR"/>
        </w:rPr>
        <w:t>Nome científico:</w:t>
      </w:r>
      <w:r w:rsidRPr="000E0997">
        <w:rPr>
          <w:lang w:val="pt-BR"/>
        </w:rPr>
        <w:t xml:space="preserve"> </w:t>
      </w:r>
      <w:proofErr w:type="spellStart"/>
      <w:r w:rsidRPr="000E0997">
        <w:rPr>
          <w:lang w:val="pt-BR"/>
        </w:rPr>
        <w:t>Zantedeschia</w:t>
      </w:r>
      <w:proofErr w:type="spellEnd"/>
      <w:r w:rsidRPr="000E0997">
        <w:rPr>
          <w:lang w:val="pt-BR"/>
        </w:rPr>
        <w:t xml:space="preserve"> </w:t>
      </w:r>
      <w:proofErr w:type="spellStart"/>
      <w:r w:rsidRPr="000E0997">
        <w:rPr>
          <w:lang w:val="pt-BR"/>
        </w:rPr>
        <w:t>aethiopica</w:t>
      </w:r>
      <w:proofErr w:type="spellEnd"/>
    </w:p>
    <w:p w14:paraId="53C83768" w14:textId="77777777" w:rsidR="000E0997" w:rsidRPr="000E0997" w:rsidRDefault="000E0997" w:rsidP="000E0997">
      <w:pPr>
        <w:rPr>
          <w:lang w:val="pt-BR"/>
        </w:rPr>
      </w:pPr>
    </w:p>
    <w:p w14:paraId="430274A9" w14:textId="77777777" w:rsidR="000E0997" w:rsidRPr="000E0997" w:rsidRDefault="000E0997" w:rsidP="000E0997">
      <w:pPr>
        <w:rPr>
          <w:lang w:val="pt-BR"/>
        </w:rPr>
      </w:pPr>
      <w:r w:rsidRPr="000E0997">
        <w:rPr>
          <w:b/>
          <w:bCs/>
          <w:lang w:val="pt-BR"/>
        </w:rPr>
        <w:t>Origem</w:t>
      </w:r>
      <w:r w:rsidRPr="000E0997">
        <w:rPr>
          <w:lang w:val="pt-BR"/>
        </w:rPr>
        <w:t>: África do Sul.</w:t>
      </w:r>
    </w:p>
    <w:p w14:paraId="5042561A" w14:textId="77777777" w:rsidR="000E0997" w:rsidRPr="000E0997" w:rsidRDefault="000E0997" w:rsidP="000E0997">
      <w:pPr>
        <w:rPr>
          <w:lang w:val="pt-BR"/>
        </w:rPr>
      </w:pPr>
    </w:p>
    <w:p w14:paraId="1BEE1411" w14:textId="77777777" w:rsidR="000E0997" w:rsidRPr="000E0997" w:rsidRDefault="000E0997" w:rsidP="000E0997">
      <w:pPr>
        <w:rPr>
          <w:b/>
          <w:bCs/>
          <w:lang w:val="pt-BR"/>
        </w:rPr>
      </w:pPr>
      <w:r w:rsidRPr="000E0997">
        <w:rPr>
          <w:b/>
          <w:bCs/>
          <w:lang w:val="pt-BR"/>
        </w:rPr>
        <w:t>Curiosidades:</w:t>
      </w:r>
    </w:p>
    <w:p w14:paraId="51C40EF3" w14:textId="77777777" w:rsidR="000E0997" w:rsidRPr="000E0997" w:rsidRDefault="000E0997" w:rsidP="000E0997">
      <w:pPr>
        <w:pStyle w:val="PargrafodaLista"/>
        <w:numPr>
          <w:ilvl w:val="0"/>
          <w:numId w:val="11"/>
        </w:numPr>
        <w:rPr>
          <w:lang w:val="pt-BR"/>
        </w:rPr>
      </w:pPr>
      <w:r w:rsidRPr="000E0997">
        <w:rPr>
          <w:lang w:val="pt-BR"/>
        </w:rPr>
        <w:t>Simboliza pureza e paz.</w:t>
      </w:r>
    </w:p>
    <w:p w14:paraId="33283679" w14:textId="77777777" w:rsidR="000E0997" w:rsidRPr="000E0997" w:rsidRDefault="000E0997" w:rsidP="000E0997">
      <w:pPr>
        <w:pStyle w:val="PargrafodaLista"/>
        <w:numPr>
          <w:ilvl w:val="0"/>
          <w:numId w:val="11"/>
        </w:numPr>
        <w:rPr>
          <w:lang w:val="pt-BR"/>
        </w:rPr>
      </w:pPr>
      <w:r w:rsidRPr="000E0997">
        <w:rPr>
          <w:lang w:val="pt-BR"/>
        </w:rPr>
        <w:t>Muito usada em buquês de noiva.</w:t>
      </w:r>
    </w:p>
    <w:p w14:paraId="28BE8125" w14:textId="77777777" w:rsidR="000E0997" w:rsidRPr="000E0997" w:rsidRDefault="000E0997" w:rsidP="000E0997">
      <w:pPr>
        <w:rPr>
          <w:b/>
          <w:bCs/>
          <w:lang w:val="pt-BR"/>
        </w:rPr>
      </w:pPr>
    </w:p>
    <w:p w14:paraId="2F6D4355" w14:textId="77777777" w:rsidR="000E0997" w:rsidRPr="000E0997" w:rsidRDefault="000E0997" w:rsidP="000E0997">
      <w:pPr>
        <w:rPr>
          <w:lang w:val="pt-BR"/>
        </w:rPr>
      </w:pPr>
      <w:r w:rsidRPr="000E0997">
        <w:rPr>
          <w:b/>
          <w:bCs/>
          <w:lang w:val="pt-BR"/>
        </w:rPr>
        <w:t>Cuidados</w:t>
      </w:r>
      <w:r w:rsidRPr="000E0997">
        <w:rPr>
          <w:lang w:val="pt-BR"/>
        </w:rPr>
        <w:t>:</w:t>
      </w:r>
    </w:p>
    <w:p w14:paraId="201E89E0" w14:textId="77777777" w:rsidR="000E0997" w:rsidRPr="000E0997" w:rsidRDefault="000E0997" w:rsidP="000E0997">
      <w:pPr>
        <w:pStyle w:val="PargrafodaLista"/>
        <w:numPr>
          <w:ilvl w:val="0"/>
          <w:numId w:val="10"/>
        </w:numPr>
        <w:rPr>
          <w:lang w:val="pt-BR"/>
        </w:rPr>
      </w:pPr>
      <w:r w:rsidRPr="000E0997">
        <w:rPr>
          <w:lang w:val="pt-BR"/>
        </w:rPr>
        <w:t>Luz difusa ou meia-sombra.</w:t>
      </w:r>
    </w:p>
    <w:p w14:paraId="57FE2AA5" w14:textId="77777777" w:rsidR="000E0997" w:rsidRPr="000E0997" w:rsidRDefault="000E0997" w:rsidP="000E0997">
      <w:pPr>
        <w:pStyle w:val="PargrafodaLista"/>
        <w:numPr>
          <w:ilvl w:val="0"/>
          <w:numId w:val="10"/>
        </w:numPr>
        <w:rPr>
          <w:lang w:val="pt-BR"/>
        </w:rPr>
      </w:pPr>
      <w:r w:rsidRPr="000E0997">
        <w:rPr>
          <w:lang w:val="pt-BR"/>
        </w:rPr>
        <w:t>Prefere solo úmido.</w:t>
      </w:r>
    </w:p>
    <w:p w14:paraId="1DE38371" w14:textId="77777777" w:rsidR="000E0997" w:rsidRPr="000E0997" w:rsidRDefault="000E0997" w:rsidP="000E0997">
      <w:pPr>
        <w:pStyle w:val="PargrafodaLista"/>
        <w:numPr>
          <w:ilvl w:val="0"/>
          <w:numId w:val="10"/>
        </w:numPr>
        <w:rPr>
          <w:lang w:val="pt-BR"/>
        </w:rPr>
      </w:pPr>
      <w:r w:rsidRPr="000E0997">
        <w:rPr>
          <w:lang w:val="pt-BR"/>
        </w:rPr>
        <w:t>Floresce na primavera.</w:t>
      </w:r>
    </w:p>
    <w:p w14:paraId="3C364A3C" w14:textId="77777777" w:rsidR="000E0997" w:rsidRPr="000E0997" w:rsidRDefault="000E0997" w:rsidP="000E0997">
      <w:pPr>
        <w:rPr>
          <w:lang w:val="pt-BR"/>
        </w:rPr>
      </w:pPr>
    </w:p>
    <w:p w14:paraId="09CAC4E1" w14:textId="4F9A5303" w:rsidR="000E0997" w:rsidRPr="000E0997" w:rsidRDefault="000E0997" w:rsidP="000E0997">
      <w:pPr>
        <w:rPr>
          <w:lang w:val="pt-BR"/>
        </w:rPr>
      </w:pPr>
    </w:p>
    <w:p w14:paraId="42EFA07D" w14:textId="77777777" w:rsidR="000E0997" w:rsidRPr="000E0997" w:rsidRDefault="000E0997" w:rsidP="000E0997">
      <w:pPr>
        <w:rPr>
          <w:lang w:val="pt-BR"/>
        </w:rPr>
      </w:pPr>
    </w:p>
    <w:p w14:paraId="6CCEE17A" w14:textId="7C3A3232" w:rsidR="00D970FF" w:rsidRDefault="00D970FF" w:rsidP="000E0997"/>
    <w:sectPr w:rsidR="00D970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0419BF"/>
    <w:multiLevelType w:val="hybridMultilevel"/>
    <w:tmpl w:val="BCF0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A17"/>
    <w:multiLevelType w:val="hybridMultilevel"/>
    <w:tmpl w:val="4FB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997"/>
    <w:rsid w:val="0015074B"/>
    <w:rsid w:val="0029639D"/>
    <w:rsid w:val="00326F90"/>
    <w:rsid w:val="00AA1D8D"/>
    <w:rsid w:val="00B47730"/>
    <w:rsid w:val="00CB0664"/>
    <w:rsid w:val="00D97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F7D65"/>
  <w14:defaultImageDpi w14:val="300"/>
  <w15:docId w15:val="{7001A481-B340-40CB-8EC9-6A0B10D1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2025-04-28T10:57:00Z</dcterms:created>
  <dcterms:modified xsi:type="dcterms:W3CDTF">2025-04-28T10:57:00Z</dcterms:modified>
  <cp:category/>
</cp:coreProperties>
</file>