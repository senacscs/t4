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4D3987C6" w14:textId="77777777" w:rsidR="00EE6B3C" w:rsidRPr="0092702F" w:rsidRDefault="0092702F">
      <w:pPr>
        <w:pStyle w:val="Ttulo"/>
        <w:rPr>
          <w:color w:val="943634" w:themeColor="accent2" w:themeShade="BF"/>
          <w:lang w:val="pt-BR"/>
        </w:rPr>
      </w:pPr>
      <w:r w:rsidRPr="0092702F">
        <w:rPr>
          <w:color w:val="943634" w:themeColor="accent2" w:themeShade="BF"/>
          <w:lang w:val="pt-BR"/>
        </w:rPr>
        <w:t>Jasmim manga</w:t>
      </w:r>
    </w:p>
    <w:p w14:paraId="5A543ADD" w14:textId="77777777" w:rsidR="0092702F" w:rsidRPr="0092702F" w:rsidRDefault="0092702F" w:rsidP="0092702F">
      <w:pPr>
        <w:rPr>
          <w:lang w:val="pt-BR"/>
        </w:rPr>
      </w:pPr>
      <w:r w:rsidRPr="0092702F">
        <w:rPr>
          <w:b/>
          <w:bCs/>
          <w:lang w:val="pt-BR"/>
        </w:rPr>
        <w:t>Nome científico</w:t>
      </w:r>
      <w:r w:rsidRPr="0092702F">
        <w:rPr>
          <w:lang w:val="pt-BR"/>
        </w:rPr>
        <w:t xml:space="preserve">: </w:t>
      </w:r>
      <w:proofErr w:type="spellStart"/>
      <w:r w:rsidRPr="0092702F">
        <w:rPr>
          <w:lang w:val="pt-BR"/>
        </w:rPr>
        <w:t>Plumeria</w:t>
      </w:r>
      <w:proofErr w:type="spellEnd"/>
      <w:r w:rsidRPr="0092702F">
        <w:rPr>
          <w:lang w:val="pt-BR"/>
        </w:rPr>
        <w:t xml:space="preserve"> rubra</w:t>
      </w:r>
    </w:p>
    <w:p w14:paraId="6C6311B1" w14:textId="77777777" w:rsidR="0092702F" w:rsidRPr="0092702F" w:rsidRDefault="0092702F" w:rsidP="0092702F">
      <w:pPr>
        <w:rPr>
          <w:lang w:val="pt-BR"/>
        </w:rPr>
      </w:pPr>
    </w:p>
    <w:p w14:paraId="2FAA923C" w14:textId="77777777" w:rsidR="0092702F" w:rsidRPr="0092702F" w:rsidRDefault="0092702F" w:rsidP="0092702F">
      <w:pPr>
        <w:rPr>
          <w:lang w:val="pt-BR"/>
        </w:rPr>
      </w:pPr>
      <w:r w:rsidRPr="0092702F">
        <w:rPr>
          <w:b/>
          <w:bCs/>
          <w:lang w:val="pt-BR"/>
        </w:rPr>
        <w:t>Origem:</w:t>
      </w:r>
      <w:r w:rsidRPr="0092702F">
        <w:rPr>
          <w:lang w:val="pt-BR"/>
        </w:rPr>
        <w:t xml:space="preserve"> América Central e Caribe.</w:t>
      </w:r>
    </w:p>
    <w:p w14:paraId="3DB8E708" w14:textId="77777777" w:rsidR="0092702F" w:rsidRPr="0092702F" w:rsidRDefault="0092702F" w:rsidP="0092702F">
      <w:pPr>
        <w:rPr>
          <w:lang w:val="pt-BR"/>
        </w:rPr>
      </w:pPr>
    </w:p>
    <w:p w14:paraId="7983F292" w14:textId="77777777" w:rsidR="0092702F" w:rsidRPr="0092702F" w:rsidRDefault="0092702F" w:rsidP="0092702F">
      <w:pPr>
        <w:rPr>
          <w:b/>
          <w:bCs/>
          <w:lang w:val="pt-BR"/>
        </w:rPr>
      </w:pPr>
      <w:r w:rsidRPr="0092702F">
        <w:rPr>
          <w:b/>
          <w:bCs/>
          <w:lang w:val="pt-BR"/>
        </w:rPr>
        <w:t>Curiosidades:</w:t>
      </w:r>
    </w:p>
    <w:p w14:paraId="122C8C37" w14:textId="33B866B4" w:rsidR="0092702F" w:rsidRPr="0092702F" w:rsidRDefault="0092702F" w:rsidP="0092702F">
      <w:pPr>
        <w:pStyle w:val="PargrafodaLista"/>
        <w:numPr>
          <w:ilvl w:val="0"/>
          <w:numId w:val="10"/>
        </w:numPr>
        <w:rPr>
          <w:lang w:val="pt-BR"/>
        </w:rPr>
      </w:pPr>
      <w:r w:rsidRPr="0092702F">
        <w:rPr>
          <w:lang w:val="pt-BR"/>
        </w:rPr>
        <w:t>Muito usada em colares havaianos (leis).</w:t>
      </w:r>
    </w:p>
    <w:p w14:paraId="520BC810" w14:textId="77777777" w:rsidR="0092702F" w:rsidRPr="0092702F" w:rsidRDefault="0092702F" w:rsidP="0092702F">
      <w:pPr>
        <w:pStyle w:val="PargrafodaLista"/>
        <w:numPr>
          <w:ilvl w:val="0"/>
          <w:numId w:val="10"/>
        </w:numPr>
        <w:rPr>
          <w:lang w:val="pt-BR"/>
        </w:rPr>
      </w:pPr>
      <w:r w:rsidRPr="0092702F">
        <w:rPr>
          <w:lang w:val="pt-BR"/>
        </w:rPr>
        <w:t>Tem aroma doce e suave.</w:t>
      </w:r>
    </w:p>
    <w:p w14:paraId="2906DC7D" w14:textId="77777777" w:rsidR="0092702F" w:rsidRPr="0092702F" w:rsidRDefault="0092702F" w:rsidP="0092702F">
      <w:pPr>
        <w:rPr>
          <w:lang w:val="pt-BR"/>
        </w:rPr>
      </w:pPr>
    </w:p>
    <w:p w14:paraId="0745769D" w14:textId="77777777" w:rsidR="0092702F" w:rsidRPr="0092702F" w:rsidRDefault="0092702F" w:rsidP="0092702F">
      <w:pPr>
        <w:rPr>
          <w:b/>
          <w:bCs/>
          <w:lang w:val="pt-BR"/>
        </w:rPr>
      </w:pPr>
      <w:r w:rsidRPr="0092702F">
        <w:rPr>
          <w:b/>
          <w:bCs/>
          <w:lang w:val="pt-BR"/>
        </w:rPr>
        <w:t>Cuidados:</w:t>
      </w:r>
    </w:p>
    <w:p w14:paraId="7AEE450E" w14:textId="4448E041" w:rsidR="0092702F" w:rsidRPr="0092702F" w:rsidRDefault="0092702F" w:rsidP="0092702F">
      <w:pPr>
        <w:pStyle w:val="PargrafodaLista"/>
        <w:numPr>
          <w:ilvl w:val="0"/>
          <w:numId w:val="11"/>
        </w:numPr>
        <w:rPr>
          <w:lang w:val="pt-BR"/>
        </w:rPr>
      </w:pPr>
      <w:r w:rsidRPr="0092702F">
        <w:rPr>
          <w:lang w:val="pt-BR"/>
        </w:rPr>
        <w:t>Sol pleno.</w:t>
      </w:r>
    </w:p>
    <w:p w14:paraId="1466809E" w14:textId="3AD007CA" w:rsidR="0092702F" w:rsidRPr="0092702F" w:rsidRDefault="0092702F" w:rsidP="0092702F">
      <w:pPr>
        <w:pStyle w:val="PargrafodaLista"/>
        <w:numPr>
          <w:ilvl w:val="0"/>
          <w:numId w:val="11"/>
        </w:numPr>
        <w:rPr>
          <w:lang w:val="pt-BR"/>
        </w:rPr>
      </w:pPr>
      <w:r w:rsidRPr="0092702F">
        <w:rPr>
          <w:lang w:val="pt-BR"/>
        </w:rPr>
        <w:t>Pouca água no inverno.</w:t>
      </w:r>
    </w:p>
    <w:p w14:paraId="3B60F16F" w14:textId="77777777" w:rsidR="0092702F" w:rsidRPr="0092702F" w:rsidRDefault="0092702F" w:rsidP="0092702F">
      <w:pPr>
        <w:pStyle w:val="PargrafodaLista"/>
        <w:numPr>
          <w:ilvl w:val="0"/>
          <w:numId w:val="11"/>
        </w:numPr>
        <w:rPr>
          <w:lang w:val="pt-BR"/>
        </w:rPr>
      </w:pPr>
      <w:r w:rsidRPr="0092702F">
        <w:rPr>
          <w:lang w:val="pt-BR"/>
        </w:rPr>
        <w:t>Solo bem drenado.</w:t>
      </w:r>
    </w:p>
    <w:p w14:paraId="111B0678" w14:textId="77777777" w:rsidR="0092702F" w:rsidRPr="0092702F" w:rsidRDefault="0092702F" w:rsidP="0092702F">
      <w:pPr>
        <w:rPr>
          <w:lang w:val="pt-BR"/>
        </w:rPr>
      </w:pPr>
    </w:p>
    <w:p w14:paraId="52F346CD" w14:textId="2F9D054F" w:rsidR="00EE6B3C" w:rsidRPr="0092702F" w:rsidRDefault="00EE6B3C" w:rsidP="0092702F">
      <w:pPr>
        <w:rPr>
          <w:lang w:val="pt-BR"/>
        </w:rPr>
      </w:pPr>
    </w:p>
    <w:sectPr w:rsidR="00EE6B3C" w:rsidRPr="00927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A54AF"/>
    <w:multiLevelType w:val="hybridMultilevel"/>
    <w:tmpl w:val="01B0F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6584F"/>
    <w:multiLevelType w:val="hybridMultilevel"/>
    <w:tmpl w:val="524EF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2702F"/>
    <w:rsid w:val="00AA1D8D"/>
    <w:rsid w:val="00B47730"/>
    <w:rsid w:val="00CB0664"/>
    <w:rsid w:val="00EE6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1386F"/>
  <w14:defaultImageDpi w14:val="300"/>
  <w15:docId w15:val="{9E3063D0-7A5F-4744-A8FA-E36198A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2025-04-25T12:17:00Z</dcterms:created>
  <dcterms:modified xsi:type="dcterms:W3CDTF">2025-04-25T12:17:00Z</dcterms:modified>
  <cp:category/>
</cp:coreProperties>
</file>