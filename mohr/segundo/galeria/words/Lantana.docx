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ABF8F" w:themeColor="accent6" w:themeTint="99"/>
  <w:body>
    <w:p w14:paraId="3C1164AE" w14:textId="77777777" w:rsidR="00527AA7" w:rsidRPr="00FB5324" w:rsidRDefault="00FB5324">
      <w:pPr>
        <w:pStyle w:val="Ttulo"/>
        <w:rPr>
          <w:color w:val="E36C0A" w:themeColor="accent6" w:themeShade="BF"/>
          <w:lang w:val="pt-BR"/>
        </w:rPr>
      </w:pPr>
      <w:proofErr w:type="spellStart"/>
      <w:r w:rsidRPr="00FB5324">
        <w:rPr>
          <w:color w:val="E36C0A" w:themeColor="accent6" w:themeShade="BF"/>
          <w:lang w:val="pt-BR"/>
        </w:rPr>
        <w:t>Lantana</w:t>
      </w:r>
      <w:proofErr w:type="spellEnd"/>
    </w:p>
    <w:p w14:paraId="5DD098C2" w14:textId="77777777" w:rsidR="00FB5324" w:rsidRPr="00FB5324" w:rsidRDefault="00FB5324" w:rsidP="00FB5324">
      <w:pPr>
        <w:rPr>
          <w:lang w:val="pt-BR"/>
        </w:rPr>
      </w:pPr>
      <w:r w:rsidRPr="00FB5324">
        <w:rPr>
          <w:b/>
          <w:bCs/>
          <w:lang w:val="pt-BR"/>
        </w:rPr>
        <w:t>Nome científico:</w:t>
      </w:r>
      <w:r w:rsidRPr="00FB5324">
        <w:rPr>
          <w:lang w:val="pt-BR"/>
        </w:rPr>
        <w:t xml:space="preserve"> </w:t>
      </w:r>
      <w:proofErr w:type="spellStart"/>
      <w:r w:rsidRPr="00FB5324">
        <w:rPr>
          <w:lang w:val="pt-BR"/>
        </w:rPr>
        <w:t>Lantana</w:t>
      </w:r>
      <w:proofErr w:type="spellEnd"/>
      <w:r w:rsidRPr="00FB5324">
        <w:rPr>
          <w:lang w:val="pt-BR"/>
        </w:rPr>
        <w:t xml:space="preserve"> </w:t>
      </w:r>
      <w:proofErr w:type="spellStart"/>
      <w:r w:rsidRPr="00FB5324">
        <w:rPr>
          <w:lang w:val="pt-BR"/>
        </w:rPr>
        <w:t>camara</w:t>
      </w:r>
      <w:proofErr w:type="spellEnd"/>
    </w:p>
    <w:p w14:paraId="2681303B" w14:textId="77777777" w:rsidR="00FB5324" w:rsidRPr="00FB5324" w:rsidRDefault="00FB5324" w:rsidP="00FB5324">
      <w:pPr>
        <w:rPr>
          <w:lang w:val="pt-BR"/>
        </w:rPr>
      </w:pPr>
    </w:p>
    <w:p w14:paraId="45241489" w14:textId="77777777" w:rsidR="00FB5324" w:rsidRPr="00FB5324" w:rsidRDefault="00FB5324" w:rsidP="00FB5324">
      <w:pPr>
        <w:rPr>
          <w:lang w:val="pt-BR"/>
        </w:rPr>
      </w:pPr>
      <w:r w:rsidRPr="00FB5324">
        <w:rPr>
          <w:b/>
          <w:bCs/>
          <w:lang w:val="pt-BR"/>
        </w:rPr>
        <w:t xml:space="preserve">Origem: </w:t>
      </w:r>
      <w:r w:rsidRPr="00FB5324">
        <w:rPr>
          <w:lang w:val="pt-BR"/>
        </w:rPr>
        <w:t>América tropical.</w:t>
      </w:r>
    </w:p>
    <w:p w14:paraId="1434A217" w14:textId="77777777" w:rsidR="00FB5324" w:rsidRPr="00FB5324" w:rsidRDefault="00FB5324" w:rsidP="00FB5324">
      <w:pPr>
        <w:rPr>
          <w:lang w:val="pt-BR"/>
        </w:rPr>
      </w:pPr>
    </w:p>
    <w:p w14:paraId="423B096C" w14:textId="77777777" w:rsidR="00FB5324" w:rsidRPr="00FB5324" w:rsidRDefault="00FB5324" w:rsidP="00FB5324">
      <w:pPr>
        <w:rPr>
          <w:b/>
          <w:bCs/>
          <w:lang w:val="pt-BR"/>
        </w:rPr>
      </w:pPr>
      <w:r w:rsidRPr="00FB5324">
        <w:rPr>
          <w:b/>
          <w:bCs/>
          <w:lang w:val="pt-BR"/>
        </w:rPr>
        <w:t>Curiosidades:</w:t>
      </w:r>
    </w:p>
    <w:p w14:paraId="11279E1F" w14:textId="77777777" w:rsidR="00FB5324" w:rsidRPr="00FB5324" w:rsidRDefault="00FB5324" w:rsidP="00FB5324">
      <w:pPr>
        <w:pStyle w:val="PargrafodaLista"/>
        <w:numPr>
          <w:ilvl w:val="0"/>
          <w:numId w:val="10"/>
        </w:numPr>
        <w:rPr>
          <w:lang w:val="pt-BR"/>
        </w:rPr>
      </w:pPr>
      <w:r w:rsidRPr="00FB5324">
        <w:rPr>
          <w:lang w:val="pt-BR"/>
        </w:rPr>
        <w:t>Muda de cor conforme amadurece.</w:t>
      </w:r>
    </w:p>
    <w:p w14:paraId="1CFC6DB2" w14:textId="77777777" w:rsidR="00FB5324" w:rsidRPr="00FB5324" w:rsidRDefault="00FB5324" w:rsidP="00FB5324">
      <w:pPr>
        <w:pStyle w:val="PargrafodaLista"/>
        <w:numPr>
          <w:ilvl w:val="0"/>
          <w:numId w:val="10"/>
        </w:numPr>
        <w:rPr>
          <w:lang w:val="pt-BR"/>
        </w:rPr>
      </w:pPr>
      <w:r w:rsidRPr="00FB5324">
        <w:rPr>
          <w:lang w:val="pt-BR"/>
        </w:rPr>
        <w:t>Muito atrativa para borboletas.</w:t>
      </w:r>
    </w:p>
    <w:p w14:paraId="1B09171D" w14:textId="77777777" w:rsidR="00FB5324" w:rsidRPr="00FB5324" w:rsidRDefault="00FB5324" w:rsidP="00FB5324">
      <w:pPr>
        <w:rPr>
          <w:lang w:val="pt-BR"/>
        </w:rPr>
      </w:pPr>
    </w:p>
    <w:p w14:paraId="46C87805" w14:textId="77777777" w:rsidR="00FB5324" w:rsidRPr="00FB5324" w:rsidRDefault="00FB5324" w:rsidP="00FB5324">
      <w:pPr>
        <w:rPr>
          <w:b/>
          <w:bCs/>
          <w:lang w:val="pt-BR"/>
        </w:rPr>
      </w:pPr>
      <w:r w:rsidRPr="00FB5324">
        <w:rPr>
          <w:b/>
          <w:bCs/>
          <w:lang w:val="pt-BR"/>
        </w:rPr>
        <w:t>Cuidados:</w:t>
      </w:r>
    </w:p>
    <w:p w14:paraId="0FE78A6A" w14:textId="77777777" w:rsidR="00FB5324" w:rsidRPr="00FB5324" w:rsidRDefault="00FB5324" w:rsidP="00FB5324">
      <w:pPr>
        <w:pStyle w:val="PargrafodaLista"/>
        <w:numPr>
          <w:ilvl w:val="0"/>
          <w:numId w:val="11"/>
        </w:numPr>
        <w:rPr>
          <w:lang w:val="pt-BR"/>
        </w:rPr>
      </w:pPr>
      <w:r w:rsidRPr="00FB5324">
        <w:rPr>
          <w:lang w:val="pt-BR"/>
        </w:rPr>
        <w:t>Gosta de sol pleno.</w:t>
      </w:r>
    </w:p>
    <w:p w14:paraId="15E195E9" w14:textId="77777777" w:rsidR="00FB5324" w:rsidRPr="00FB5324" w:rsidRDefault="00FB5324" w:rsidP="00FB5324">
      <w:pPr>
        <w:pStyle w:val="PargrafodaLista"/>
        <w:numPr>
          <w:ilvl w:val="0"/>
          <w:numId w:val="11"/>
        </w:numPr>
        <w:rPr>
          <w:lang w:val="pt-BR"/>
        </w:rPr>
      </w:pPr>
      <w:r w:rsidRPr="00FB5324">
        <w:rPr>
          <w:lang w:val="pt-BR"/>
        </w:rPr>
        <w:t>Pouco exigente com o solo.</w:t>
      </w:r>
    </w:p>
    <w:p w14:paraId="750CEA99" w14:textId="77777777" w:rsidR="00FB5324" w:rsidRPr="00FB5324" w:rsidRDefault="00FB5324" w:rsidP="00FB5324">
      <w:pPr>
        <w:pStyle w:val="PargrafodaLista"/>
        <w:numPr>
          <w:ilvl w:val="0"/>
          <w:numId w:val="11"/>
        </w:numPr>
        <w:rPr>
          <w:lang w:val="pt-BR"/>
        </w:rPr>
      </w:pPr>
      <w:r w:rsidRPr="00FB5324">
        <w:rPr>
          <w:lang w:val="pt-BR"/>
        </w:rPr>
        <w:t>Rega moderada.</w:t>
      </w:r>
    </w:p>
    <w:p w14:paraId="0B90E333" w14:textId="77777777" w:rsidR="00FB5324" w:rsidRPr="00FB5324" w:rsidRDefault="00FB5324" w:rsidP="00FB5324">
      <w:pPr>
        <w:rPr>
          <w:lang w:val="pt-BR"/>
        </w:rPr>
      </w:pPr>
    </w:p>
    <w:p w14:paraId="661B52BB" w14:textId="3E53C519" w:rsidR="00527AA7" w:rsidRPr="00FB5324" w:rsidRDefault="00527AA7" w:rsidP="00FB5324">
      <w:pPr>
        <w:rPr>
          <w:lang w:val="pt-BR"/>
        </w:rPr>
      </w:pPr>
    </w:p>
    <w:sectPr w:rsidR="00527AA7" w:rsidRPr="00FB5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6B1E33"/>
    <w:multiLevelType w:val="hybridMultilevel"/>
    <w:tmpl w:val="83001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20309"/>
    <w:multiLevelType w:val="hybridMultilevel"/>
    <w:tmpl w:val="4670A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7AA7"/>
    <w:rsid w:val="00AA1D8D"/>
    <w:rsid w:val="00B47730"/>
    <w:rsid w:val="00CB0664"/>
    <w:rsid w:val="00FB53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18A8D"/>
  <w14:defaultImageDpi w14:val="300"/>
  <w15:docId w15:val="{09361280-DA66-44F4-85E9-2B5B1A65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2025-04-25T11:35:00Z</dcterms:created>
  <dcterms:modified xsi:type="dcterms:W3CDTF">2025-04-25T11:35:00Z</dcterms:modified>
  <cp:category/>
</cp:coreProperties>
</file>