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8CCE4" w:themeColor="accent1" w:themeTint="66"/>
  <w:body>
    <w:p w14:paraId="19E9CA17" w14:textId="77777777" w:rsidR="0093773C" w:rsidRPr="00E93F74" w:rsidRDefault="00E93F74">
      <w:pPr>
        <w:pStyle w:val="Ttulo"/>
        <w:rPr>
          <w:lang w:val="pt-BR"/>
        </w:rPr>
      </w:pPr>
      <w:r w:rsidRPr="00E93F74">
        <w:rPr>
          <w:lang w:val="pt-BR"/>
        </w:rPr>
        <w:t>Bela Emília</w:t>
      </w:r>
    </w:p>
    <w:p w14:paraId="0BDD6461" w14:textId="77777777" w:rsidR="00E93F74" w:rsidRPr="00E93F74" w:rsidRDefault="00E93F74" w:rsidP="00E93F74">
      <w:pPr>
        <w:rPr>
          <w:lang w:val="pt-BR"/>
        </w:rPr>
      </w:pPr>
      <w:r w:rsidRPr="00E93F74">
        <w:rPr>
          <w:b/>
          <w:bCs/>
          <w:lang w:val="pt-BR"/>
        </w:rPr>
        <w:t>Nome científico:</w:t>
      </w:r>
      <w:r w:rsidRPr="00E93F74">
        <w:rPr>
          <w:lang w:val="pt-BR"/>
        </w:rPr>
        <w:t xml:space="preserve"> </w:t>
      </w:r>
      <w:proofErr w:type="spellStart"/>
      <w:r w:rsidRPr="00E93F74">
        <w:rPr>
          <w:lang w:val="pt-BR"/>
        </w:rPr>
        <w:t>Plumbago</w:t>
      </w:r>
      <w:proofErr w:type="spellEnd"/>
      <w:r w:rsidRPr="00E93F74">
        <w:rPr>
          <w:lang w:val="pt-BR"/>
        </w:rPr>
        <w:t xml:space="preserve"> </w:t>
      </w:r>
      <w:proofErr w:type="spellStart"/>
      <w:r w:rsidRPr="00E93F74">
        <w:rPr>
          <w:lang w:val="pt-BR"/>
        </w:rPr>
        <w:t>auriculata</w:t>
      </w:r>
      <w:proofErr w:type="spellEnd"/>
    </w:p>
    <w:p w14:paraId="4760A10C" w14:textId="77777777" w:rsidR="00E93F74" w:rsidRPr="00E93F74" w:rsidRDefault="00E93F74" w:rsidP="00E93F74">
      <w:pPr>
        <w:rPr>
          <w:lang w:val="pt-BR"/>
        </w:rPr>
      </w:pPr>
    </w:p>
    <w:p w14:paraId="610F31F5" w14:textId="77777777" w:rsidR="00E93F74" w:rsidRPr="00E93F74" w:rsidRDefault="00E93F74" w:rsidP="00E93F74">
      <w:pPr>
        <w:rPr>
          <w:lang w:val="pt-BR"/>
        </w:rPr>
      </w:pPr>
      <w:r w:rsidRPr="00E93F74">
        <w:rPr>
          <w:b/>
          <w:bCs/>
          <w:lang w:val="pt-BR"/>
        </w:rPr>
        <w:t>Origem:</w:t>
      </w:r>
      <w:r w:rsidRPr="00E93F74">
        <w:rPr>
          <w:lang w:val="pt-BR"/>
        </w:rPr>
        <w:t xml:space="preserve"> África do Sul.</w:t>
      </w:r>
    </w:p>
    <w:p w14:paraId="1EFC73B9" w14:textId="77777777" w:rsidR="00E93F74" w:rsidRPr="00E93F74" w:rsidRDefault="00E93F74" w:rsidP="00E93F74">
      <w:pPr>
        <w:rPr>
          <w:lang w:val="pt-BR"/>
        </w:rPr>
      </w:pPr>
    </w:p>
    <w:p w14:paraId="55F05360" w14:textId="77777777" w:rsidR="00E93F74" w:rsidRPr="00E93F74" w:rsidRDefault="00E93F74" w:rsidP="00E93F74">
      <w:pPr>
        <w:rPr>
          <w:b/>
          <w:bCs/>
          <w:lang w:val="pt-BR"/>
        </w:rPr>
      </w:pPr>
      <w:r w:rsidRPr="00E93F74">
        <w:rPr>
          <w:b/>
          <w:bCs/>
          <w:lang w:val="pt-BR"/>
        </w:rPr>
        <w:t>Curiosidades:</w:t>
      </w:r>
    </w:p>
    <w:p w14:paraId="567F4C07" w14:textId="77777777" w:rsidR="00E93F74" w:rsidRPr="00E93F74" w:rsidRDefault="00E93F74" w:rsidP="00E93F74">
      <w:pPr>
        <w:pStyle w:val="PargrafodaLista"/>
        <w:numPr>
          <w:ilvl w:val="0"/>
          <w:numId w:val="10"/>
        </w:numPr>
        <w:rPr>
          <w:lang w:val="pt-BR"/>
        </w:rPr>
      </w:pPr>
      <w:r w:rsidRPr="00E93F74">
        <w:rPr>
          <w:lang w:val="pt-BR"/>
        </w:rPr>
        <w:t>Atrai borboletas.</w:t>
      </w:r>
    </w:p>
    <w:p w14:paraId="175DC6A8" w14:textId="77777777" w:rsidR="00E93F74" w:rsidRPr="00E93F74" w:rsidRDefault="00E93F74" w:rsidP="00E93F74">
      <w:pPr>
        <w:pStyle w:val="PargrafodaLista"/>
        <w:numPr>
          <w:ilvl w:val="0"/>
          <w:numId w:val="10"/>
        </w:numPr>
        <w:rPr>
          <w:lang w:val="pt-BR"/>
        </w:rPr>
      </w:pPr>
      <w:r w:rsidRPr="00E93F74">
        <w:rPr>
          <w:lang w:val="pt-BR"/>
        </w:rPr>
        <w:t>Crescimento rápido.</w:t>
      </w:r>
    </w:p>
    <w:p w14:paraId="039ADF98" w14:textId="77777777" w:rsidR="00E93F74" w:rsidRPr="00E93F74" w:rsidRDefault="00E93F74" w:rsidP="00E93F74">
      <w:pPr>
        <w:rPr>
          <w:lang w:val="pt-BR"/>
        </w:rPr>
      </w:pPr>
    </w:p>
    <w:p w14:paraId="488AFA04" w14:textId="6DE214B1" w:rsidR="00E93F74" w:rsidRPr="00E93F74" w:rsidRDefault="00E93F74" w:rsidP="00E93F74">
      <w:pPr>
        <w:rPr>
          <w:b/>
          <w:bCs/>
          <w:lang w:val="pt-BR"/>
        </w:rPr>
      </w:pPr>
      <w:r w:rsidRPr="00E93F74">
        <w:rPr>
          <w:b/>
          <w:bCs/>
          <w:lang w:val="pt-BR"/>
        </w:rPr>
        <w:t>Cuidados:</w:t>
      </w:r>
    </w:p>
    <w:p w14:paraId="034D04F7" w14:textId="1540AD95" w:rsidR="00E93F74" w:rsidRPr="00E93F74" w:rsidRDefault="00E93F74" w:rsidP="00E93F74">
      <w:pPr>
        <w:rPr>
          <w:lang w:val="pt-BR"/>
        </w:rPr>
      </w:pPr>
      <w:r w:rsidRPr="00E93F74">
        <w:rPr>
          <w:lang w:val="pt-BR"/>
        </w:rPr>
        <w:t>Gosta de sol.</w:t>
      </w:r>
    </w:p>
    <w:p w14:paraId="4DBFF629" w14:textId="6D4FFA87" w:rsidR="00E93F74" w:rsidRPr="00E93F74" w:rsidRDefault="00E93F74" w:rsidP="00E93F74">
      <w:pPr>
        <w:rPr>
          <w:lang w:val="pt-BR"/>
        </w:rPr>
      </w:pPr>
      <w:r w:rsidRPr="00E93F74">
        <w:rPr>
          <w:lang w:val="pt-BR"/>
        </w:rPr>
        <w:t>Rega regular.</w:t>
      </w:r>
    </w:p>
    <w:p w14:paraId="5853558A" w14:textId="77777777" w:rsidR="00E93F74" w:rsidRPr="00E93F74" w:rsidRDefault="00E93F74" w:rsidP="00E93F74">
      <w:pPr>
        <w:rPr>
          <w:lang w:val="pt-BR"/>
        </w:rPr>
      </w:pPr>
      <w:r w:rsidRPr="00E93F74">
        <w:rPr>
          <w:lang w:val="pt-BR"/>
        </w:rPr>
        <w:t>Pode ser conduzida como arbusto ou cerca viva.</w:t>
      </w:r>
    </w:p>
    <w:p w14:paraId="20EC7C34" w14:textId="15B18A96" w:rsidR="0093773C" w:rsidRPr="00E93F74" w:rsidRDefault="0093773C">
      <w:pPr>
        <w:rPr>
          <w:lang w:val="pt-BR"/>
        </w:rPr>
      </w:pPr>
    </w:p>
    <w:sectPr w:rsidR="0093773C" w:rsidRPr="00E93F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053C9A"/>
    <w:multiLevelType w:val="hybridMultilevel"/>
    <w:tmpl w:val="652CB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3773C"/>
    <w:rsid w:val="00AA1D8D"/>
    <w:rsid w:val="00B47730"/>
    <w:rsid w:val="00CB0664"/>
    <w:rsid w:val="00E93F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B548B"/>
  <w14:defaultImageDpi w14:val="300"/>
  <w15:docId w15:val="{64D3D33B-400D-4507-AF38-B98853A0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2025-04-25T12:00:00Z</dcterms:created>
  <dcterms:modified xsi:type="dcterms:W3CDTF">2025-04-25T12:00:00Z</dcterms:modified>
  <cp:category/>
</cp:coreProperties>
</file>