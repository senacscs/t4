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0D9" w:themeColor="accent4" w:themeTint="66"/>
  <w:body>
    <w:p w14:paraId="66D9DCA5" w14:textId="77777777" w:rsidR="00C4084B" w:rsidRPr="0067036E" w:rsidRDefault="0067036E">
      <w:pPr>
        <w:pStyle w:val="Ttulo"/>
        <w:rPr>
          <w:color w:val="5F497A" w:themeColor="accent4" w:themeShade="BF"/>
          <w:lang w:val="pt-BR"/>
        </w:rPr>
      </w:pPr>
      <w:r w:rsidRPr="0067036E">
        <w:rPr>
          <w:color w:val="5F497A" w:themeColor="accent4" w:themeShade="BF"/>
          <w:lang w:val="pt-BR"/>
        </w:rPr>
        <w:t>Petúnia</w:t>
      </w:r>
    </w:p>
    <w:p w14:paraId="5FD0ED58" w14:textId="77777777" w:rsidR="0067036E" w:rsidRPr="0067036E" w:rsidRDefault="0067036E" w:rsidP="0067036E">
      <w:pPr>
        <w:rPr>
          <w:lang w:val="pt-BR"/>
        </w:rPr>
      </w:pPr>
      <w:r w:rsidRPr="0067036E">
        <w:rPr>
          <w:b/>
          <w:bCs/>
          <w:lang w:val="pt-BR"/>
        </w:rPr>
        <w:t>Nome científico</w:t>
      </w:r>
      <w:r w:rsidRPr="0067036E">
        <w:rPr>
          <w:lang w:val="pt-BR"/>
        </w:rPr>
        <w:t xml:space="preserve">: </w:t>
      </w:r>
      <w:proofErr w:type="spellStart"/>
      <w:r w:rsidRPr="0067036E">
        <w:rPr>
          <w:lang w:val="pt-BR"/>
        </w:rPr>
        <w:t>Petunia</w:t>
      </w:r>
      <w:proofErr w:type="spellEnd"/>
      <w:r w:rsidRPr="0067036E">
        <w:rPr>
          <w:lang w:val="pt-BR"/>
        </w:rPr>
        <w:t xml:space="preserve"> spp.</w:t>
      </w:r>
    </w:p>
    <w:p w14:paraId="6D2E3B28" w14:textId="77777777" w:rsidR="0067036E" w:rsidRPr="0067036E" w:rsidRDefault="0067036E" w:rsidP="0067036E">
      <w:pPr>
        <w:rPr>
          <w:lang w:val="pt-BR"/>
        </w:rPr>
      </w:pPr>
    </w:p>
    <w:p w14:paraId="21A066D8" w14:textId="77777777" w:rsidR="0067036E" w:rsidRPr="0067036E" w:rsidRDefault="0067036E" w:rsidP="0067036E">
      <w:pPr>
        <w:rPr>
          <w:lang w:val="pt-BR"/>
        </w:rPr>
      </w:pPr>
      <w:r w:rsidRPr="0067036E">
        <w:rPr>
          <w:b/>
          <w:bCs/>
          <w:lang w:val="pt-BR"/>
        </w:rPr>
        <w:t>Origem:</w:t>
      </w:r>
      <w:r w:rsidRPr="0067036E">
        <w:rPr>
          <w:lang w:val="pt-BR"/>
        </w:rPr>
        <w:t xml:space="preserve"> América do Sul.</w:t>
      </w:r>
    </w:p>
    <w:p w14:paraId="219622F2" w14:textId="77777777" w:rsidR="0067036E" w:rsidRPr="0067036E" w:rsidRDefault="0067036E" w:rsidP="0067036E">
      <w:pPr>
        <w:rPr>
          <w:lang w:val="pt-BR"/>
        </w:rPr>
      </w:pPr>
    </w:p>
    <w:p w14:paraId="17C7536A" w14:textId="77777777" w:rsidR="0067036E" w:rsidRPr="0067036E" w:rsidRDefault="0067036E" w:rsidP="0067036E">
      <w:pPr>
        <w:rPr>
          <w:b/>
          <w:bCs/>
          <w:lang w:val="pt-BR"/>
        </w:rPr>
      </w:pPr>
      <w:r w:rsidRPr="0067036E">
        <w:rPr>
          <w:b/>
          <w:bCs/>
          <w:lang w:val="pt-BR"/>
        </w:rPr>
        <w:t>Curiosidades:</w:t>
      </w:r>
    </w:p>
    <w:p w14:paraId="7773736F" w14:textId="77777777" w:rsidR="0067036E" w:rsidRPr="0067036E" w:rsidRDefault="0067036E" w:rsidP="0067036E">
      <w:pPr>
        <w:pStyle w:val="PargrafodaLista"/>
        <w:numPr>
          <w:ilvl w:val="0"/>
          <w:numId w:val="10"/>
        </w:numPr>
        <w:rPr>
          <w:lang w:val="pt-BR"/>
        </w:rPr>
      </w:pPr>
      <w:r w:rsidRPr="0067036E">
        <w:rPr>
          <w:lang w:val="pt-BR"/>
        </w:rPr>
        <w:t>Floresce por longos períodos.</w:t>
      </w:r>
    </w:p>
    <w:p w14:paraId="2D43B461" w14:textId="77777777" w:rsidR="0067036E" w:rsidRPr="0067036E" w:rsidRDefault="0067036E" w:rsidP="0067036E">
      <w:pPr>
        <w:pStyle w:val="PargrafodaLista"/>
        <w:numPr>
          <w:ilvl w:val="0"/>
          <w:numId w:val="10"/>
        </w:numPr>
        <w:rPr>
          <w:lang w:val="pt-BR"/>
        </w:rPr>
      </w:pPr>
      <w:r w:rsidRPr="0067036E">
        <w:rPr>
          <w:lang w:val="pt-BR"/>
        </w:rPr>
        <w:t>Atrai polinizadores como abelhas e beija-flores.</w:t>
      </w:r>
    </w:p>
    <w:p w14:paraId="196BACEE" w14:textId="77777777" w:rsidR="0067036E" w:rsidRPr="0067036E" w:rsidRDefault="0067036E" w:rsidP="0067036E">
      <w:pPr>
        <w:rPr>
          <w:lang w:val="pt-BR"/>
        </w:rPr>
      </w:pPr>
    </w:p>
    <w:p w14:paraId="52D5E912" w14:textId="77777777" w:rsidR="0067036E" w:rsidRPr="0067036E" w:rsidRDefault="0067036E" w:rsidP="0067036E">
      <w:pPr>
        <w:rPr>
          <w:b/>
          <w:bCs/>
          <w:lang w:val="pt-BR"/>
        </w:rPr>
      </w:pPr>
      <w:r w:rsidRPr="0067036E">
        <w:rPr>
          <w:b/>
          <w:bCs/>
          <w:lang w:val="pt-BR"/>
        </w:rPr>
        <w:t>Cuidados:</w:t>
      </w:r>
    </w:p>
    <w:p w14:paraId="0F42683B" w14:textId="77777777" w:rsidR="0067036E" w:rsidRPr="0067036E" w:rsidRDefault="0067036E" w:rsidP="0067036E">
      <w:pPr>
        <w:pStyle w:val="PargrafodaLista"/>
        <w:numPr>
          <w:ilvl w:val="0"/>
          <w:numId w:val="11"/>
        </w:numPr>
        <w:rPr>
          <w:lang w:val="pt-BR"/>
        </w:rPr>
      </w:pPr>
      <w:r w:rsidRPr="0067036E">
        <w:rPr>
          <w:lang w:val="pt-BR"/>
        </w:rPr>
        <w:t>Precisa de bastante sol.</w:t>
      </w:r>
    </w:p>
    <w:p w14:paraId="3C879C0B" w14:textId="77777777" w:rsidR="0067036E" w:rsidRPr="0067036E" w:rsidRDefault="0067036E" w:rsidP="0067036E">
      <w:pPr>
        <w:pStyle w:val="PargrafodaLista"/>
        <w:numPr>
          <w:ilvl w:val="0"/>
          <w:numId w:val="11"/>
        </w:numPr>
        <w:rPr>
          <w:lang w:val="pt-BR"/>
        </w:rPr>
      </w:pPr>
      <w:r w:rsidRPr="0067036E">
        <w:rPr>
          <w:lang w:val="pt-BR"/>
        </w:rPr>
        <w:t>Solo bem drenado e fértil.</w:t>
      </w:r>
    </w:p>
    <w:p w14:paraId="1F244B8D" w14:textId="77777777" w:rsidR="0067036E" w:rsidRPr="0067036E" w:rsidRDefault="0067036E" w:rsidP="0067036E">
      <w:pPr>
        <w:pStyle w:val="PargrafodaLista"/>
        <w:numPr>
          <w:ilvl w:val="0"/>
          <w:numId w:val="11"/>
        </w:numPr>
        <w:rPr>
          <w:lang w:val="pt-BR"/>
        </w:rPr>
      </w:pPr>
      <w:r w:rsidRPr="0067036E">
        <w:rPr>
          <w:lang w:val="pt-BR"/>
        </w:rPr>
        <w:t>Rega frequente sem encharcar.</w:t>
      </w:r>
    </w:p>
    <w:p w14:paraId="4E733424" w14:textId="77777777" w:rsidR="0067036E" w:rsidRPr="0067036E" w:rsidRDefault="0067036E" w:rsidP="0067036E">
      <w:pPr>
        <w:rPr>
          <w:lang w:val="pt-BR"/>
        </w:rPr>
      </w:pPr>
    </w:p>
    <w:p w14:paraId="4D98F3E9" w14:textId="4F4B7C16" w:rsidR="00C4084B" w:rsidRPr="0067036E" w:rsidRDefault="00C4084B">
      <w:pPr>
        <w:rPr>
          <w:lang w:val="pt-BR"/>
        </w:rPr>
      </w:pPr>
    </w:p>
    <w:sectPr w:rsidR="00C4084B" w:rsidRPr="006703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A1AF4"/>
    <w:multiLevelType w:val="hybridMultilevel"/>
    <w:tmpl w:val="4BA09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5C6795"/>
    <w:multiLevelType w:val="hybridMultilevel"/>
    <w:tmpl w:val="34AE5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036E"/>
    <w:rsid w:val="00AA1D8D"/>
    <w:rsid w:val="00B47730"/>
    <w:rsid w:val="00C408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99FD4"/>
  <w14:defaultImageDpi w14:val="300"/>
  <w15:docId w15:val="{3555A200-106F-4F7F-9015-EE420B6C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2025-04-25T11:31:00Z</dcterms:created>
  <dcterms:modified xsi:type="dcterms:W3CDTF">2025-04-25T11:31:00Z</dcterms:modified>
  <cp:category/>
</cp:coreProperties>
</file>