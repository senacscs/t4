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65C825E3" w14:textId="17F90DBF" w:rsidR="00A97A03" w:rsidRDefault="00450FB9" w:rsidP="00450FB9">
      <w:pPr>
        <w:pStyle w:val="Ttulo"/>
        <w:rPr>
          <w:color w:val="632423" w:themeColor="accent2" w:themeShade="80"/>
          <w:lang w:val="pt-BR"/>
        </w:rPr>
      </w:pPr>
      <w:r w:rsidRPr="00450FB9">
        <w:rPr>
          <w:color w:val="632423" w:themeColor="accent2" w:themeShade="80"/>
          <w:lang w:val="pt-BR"/>
        </w:rPr>
        <w:t>Rosa</w:t>
      </w:r>
    </w:p>
    <w:p w14:paraId="52493F71" w14:textId="3230BE22" w:rsidR="00450FB9" w:rsidRPr="00450FB9" w:rsidRDefault="00450FB9" w:rsidP="00450FB9">
      <w:pPr>
        <w:rPr>
          <w:lang w:val="pt-BR"/>
        </w:rPr>
      </w:pPr>
    </w:p>
    <w:p w14:paraId="5F13A179" w14:textId="12FAEB9B" w:rsidR="00450FB9" w:rsidRDefault="00450FB9" w:rsidP="00450FB9">
      <w:pPr>
        <w:rPr>
          <w:lang w:val="pt-BR"/>
        </w:rPr>
      </w:pPr>
      <w:r w:rsidRPr="00450FB9">
        <w:rPr>
          <w:lang w:val="pt-BR"/>
        </w:rPr>
        <w:t>Nome científico: Rosa spp.</w:t>
      </w:r>
    </w:p>
    <w:p w14:paraId="3F2D5733" w14:textId="77777777" w:rsidR="00450FB9" w:rsidRPr="00450FB9" w:rsidRDefault="00450FB9" w:rsidP="00450FB9">
      <w:pPr>
        <w:rPr>
          <w:lang w:val="pt-BR"/>
        </w:rPr>
      </w:pPr>
    </w:p>
    <w:p w14:paraId="550E5816" w14:textId="77777777" w:rsidR="00450FB9" w:rsidRPr="00450FB9" w:rsidRDefault="00450FB9" w:rsidP="00450FB9">
      <w:pPr>
        <w:rPr>
          <w:lang w:val="pt-BR"/>
        </w:rPr>
      </w:pPr>
      <w:r w:rsidRPr="00450FB9">
        <w:rPr>
          <w:lang w:val="pt-BR"/>
        </w:rPr>
        <w:t>Origem: Ásia, cultivada há mais de 5.000 anos.</w:t>
      </w:r>
    </w:p>
    <w:p w14:paraId="22562ADF" w14:textId="77777777" w:rsidR="00450FB9" w:rsidRPr="00450FB9" w:rsidRDefault="00450FB9" w:rsidP="00450FB9">
      <w:pPr>
        <w:rPr>
          <w:lang w:val="pt-BR"/>
        </w:rPr>
      </w:pPr>
    </w:p>
    <w:p w14:paraId="3E3F3317" w14:textId="49771AB7" w:rsidR="00450FB9" w:rsidRPr="00450FB9" w:rsidRDefault="00450FB9" w:rsidP="00450FB9">
      <w:pPr>
        <w:rPr>
          <w:lang w:val="pt-BR"/>
        </w:rPr>
      </w:pPr>
      <w:r w:rsidRPr="00450FB9">
        <w:rPr>
          <w:lang w:val="pt-BR"/>
        </w:rPr>
        <w:t>Curiosidades:</w:t>
      </w:r>
    </w:p>
    <w:p w14:paraId="6D15BECC" w14:textId="7948BA7D" w:rsidR="00450FB9" w:rsidRPr="00450FB9" w:rsidRDefault="00450FB9" w:rsidP="00450FB9">
      <w:pPr>
        <w:pStyle w:val="PargrafodaLista"/>
        <w:numPr>
          <w:ilvl w:val="0"/>
          <w:numId w:val="11"/>
        </w:numPr>
        <w:rPr>
          <w:lang w:val="pt-BR"/>
        </w:rPr>
      </w:pPr>
      <w:r w:rsidRPr="00450FB9">
        <w:rPr>
          <w:lang w:val="pt-BR"/>
        </w:rPr>
        <w:t>Símbolo clássico do amor.</w:t>
      </w:r>
    </w:p>
    <w:p w14:paraId="623C9CEC" w14:textId="76274FB5" w:rsidR="00450FB9" w:rsidRPr="00450FB9" w:rsidRDefault="00450FB9" w:rsidP="00450FB9">
      <w:pPr>
        <w:pStyle w:val="PargrafodaLista"/>
        <w:numPr>
          <w:ilvl w:val="0"/>
          <w:numId w:val="11"/>
        </w:numPr>
        <w:rPr>
          <w:lang w:val="pt-BR"/>
        </w:rPr>
      </w:pPr>
      <w:r w:rsidRPr="00450FB9">
        <w:rPr>
          <w:lang w:val="pt-BR"/>
        </w:rPr>
        <w:t>Cada cor possui um significado diferente.</w:t>
      </w:r>
    </w:p>
    <w:p w14:paraId="4A5CE393" w14:textId="77777777" w:rsidR="00450FB9" w:rsidRPr="00450FB9" w:rsidRDefault="00450FB9" w:rsidP="00450FB9">
      <w:pPr>
        <w:pStyle w:val="PargrafodaLista"/>
        <w:numPr>
          <w:ilvl w:val="0"/>
          <w:numId w:val="11"/>
        </w:numPr>
        <w:rPr>
          <w:lang w:val="pt-BR"/>
        </w:rPr>
      </w:pPr>
      <w:r w:rsidRPr="00450FB9">
        <w:rPr>
          <w:lang w:val="pt-BR"/>
        </w:rPr>
        <w:t>Usada em perfumes e cosméticos.</w:t>
      </w:r>
    </w:p>
    <w:p w14:paraId="68935012" w14:textId="77777777" w:rsidR="00450FB9" w:rsidRPr="00450FB9" w:rsidRDefault="00450FB9" w:rsidP="00450FB9">
      <w:pPr>
        <w:rPr>
          <w:lang w:val="pt-BR"/>
        </w:rPr>
      </w:pPr>
    </w:p>
    <w:p w14:paraId="7673C24A" w14:textId="77777777" w:rsidR="00450FB9" w:rsidRPr="00450FB9" w:rsidRDefault="00450FB9" w:rsidP="00450FB9">
      <w:pPr>
        <w:rPr>
          <w:lang w:val="pt-BR"/>
        </w:rPr>
      </w:pPr>
      <w:r w:rsidRPr="00450FB9">
        <w:rPr>
          <w:lang w:val="pt-BR"/>
        </w:rPr>
        <w:t>Cuidados:</w:t>
      </w:r>
    </w:p>
    <w:p w14:paraId="399A3EB6" w14:textId="77777777" w:rsidR="00450FB9" w:rsidRPr="00450FB9" w:rsidRDefault="00450FB9" w:rsidP="00450FB9">
      <w:pPr>
        <w:pStyle w:val="PargrafodaLista"/>
        <w:numPr>
          <w:ilvl w:val="0"/>
          <w:numId w:val="12"/>
        </w:numPr>
        <w:rPr>
          <w:lang w:val="pt-BR"/>
        </w:rPr>
      </w:pPr>
      <w:r w:rsidRPr="00450FB9">
        <w:rPr>
          <w:lang w:val="pt-BR"/>
        </w:rPr>
        <w:t>Gosta de sol e solo bem drenado.</w:t>
      </w:r>
    </w:p>
    <w:p w14:paraId="472BB19A" w14:textId="77777777" w:rsidR="00450FB9" w:rsidRPr="00450FB9" w:rsidRDefault="00450FB9" w:rsidP="00450FB9">
      <w:pPr>
        <w:pStyle w:val="PargrafodaLista"/>
        <w:numPr>
          <w:ilvl w:val="0"/>
          <w:numId w:val="12"/>
        </w:numPr>
        <w:rPr>
          <w:lang w:val="pt-BR"/>
        </w:rPr>
      </w:pPr>
      <w:r w:rsidRPr="00450FB9">
        <w:rPr>
          <w:lang w:val="pt-BR"/>
        </w:rPr>
        <w:t>Rega moderada.</w:t>
      </w:r>
    </w:p>
    <w:p w14:paraId="7D97CBBE" w14:textId="77777777" w:rsidR="00450FB9" w:rsidRPr="00450FB9" w:rsidRDefault="00450FB9" w:rsidP="00450FB9">
      <w:pPr>
        <w:pStyle w:val="PargrafodaLista"/>
        <w:numPr>
          <w:ilvl w:val="0"/>
          <w:numId w:val="12"/>
        </w:numPr>
        <w:rPr>
          <w:lang w:val="pt-BR"/>
        </w:rPr>
      </w:pPr>
      <w:r w:rsidRPr="00450FB9">
        <w:rPr>
          <w:lang w:val="pt-BR"/>
        </w:rPr>
        <w:t>Podas regulares.</w:t>
      </w:r>
    </w:p>
    <w:p w14:paraId="43702558" w14:textId="77777777" w:rsidR="00450FB9" w:rsidRPr="00450FB9" w:rsidRDefault="00450FB9" w:rsidP="00450FB9">
      <w:pPr>
        <w:rPr>
          <w:lang w:val="pt-BR"/>
        </w:rPr>
      </w:pPr>
    </w:p>
    <w:p w14:paraId="61030D5D" w14:textId="77777777" w:rsidR="00450FB9" w:rsidRPr="00450FB9" w:rsidRDefault="00450FB9" w:rsidP="00450FB9">
      <w:pPr>
        <w:rPr>
          <w:lang w:val="pt-BR"/>
        </w:rPr>
      </w:pPr>
    </w:p>
    <w:sectPr w:rsidR="00450FB9" w:rsidRPr="00450FB9" w:rsidSect="00450FB9">
      <w:pgSz w:w="12240" w:h="15840"/>
      <w:pgMar w:top="1440" w:right="1800" w:bottom="1440" w:left="1800" w:header="720" w:footer="720" w:gutter="0"/>
      <w:pgBorders w:offsetFrom="page">
        <w:top w:val="single" w:sz="4" w:space="24" w:color="632423" w:themeColor="accent2" w:themeShade="80"/>
        <w:left w:val="single" w:sz="4" w:space="24" w:color="632423" w:themeColor="accent2" w:themeShade="80"/>
        <w:bottom w:val="single" w:sz="4" w:space="24" w:color="632423" w:themeColor="accent2" w:themeShade="80"/>
        <w:right w:val="single" w:sz="4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C368B1"/>
    <w:multiLevelType w:val="hybridMultilevel"/>
    <w:tmpl w:val="429A6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F5245"/>
    <w:multiLevelType w:val="multilevel"/>
    <w:tmpl w:val="D45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927D6"/>
    <w:multiLevelType w:val="hybridMultilevel"/>
    <w:tmpl w:val="F1389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0FB9"/>
    <w:rsid w:val="00A97A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8B66D7"/>
  <w14:defaultImageDpi w14:val="300"/>
  <w15:docId w15:val="{9CF111F8-0FE9-4C2C-8D62-75D54DB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B9"/>
  </w:style>
  <w:style w:type="paragraph" w:styleId="Ttulo1">
    <w:name w:val="heading 1"/>
    <w:basedOn w:val="Normal"/>
    <w:next w:val="Normal"/>
    <w:link w:val="Ttulo1Char"/>
    <w:uiPriority w:val="9"/>
    <w:qFormat/>
    <w:rsid w:val="00450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0F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F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F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F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F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F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F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450FB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50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0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50F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50F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50FB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50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50FB9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50FB9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F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F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F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F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50F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450FB9"/>
    <w:rPr>
      <w:b/>
      <w:bCs/>
    </w:rPr>
  </w:style>
  <w:style w:type="character" w:styleId="nfase">
    <w:name w:val="Emphasis"/>
    <w:basedOn w:val="Fontepargpadro"/>
    <w:uiPriority w:val="20"/>
    <w:qFormat/>
    <w:rsid w:val="00450FB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F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FB9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450FB9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450FB9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450FB9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450FB9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450FB9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50FB9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3</cp:revision>
  <dcterms:created xsi:type="dcterms:W3CDTF">2025-04-25T11:02:00Z</dcterms:created>
  <dcterms:modified xsi:type="dcterms:W3CDTF">2025-04-25T11:02:00Z</dcterms:modified>
  <cp:category/>
</cp:coreProperties>
</file>