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0D9" w:themeColor="accent4" w:themeTint="66"/>
  <w:body>
    <w:p w14:paraId="0616EA95" w14:textId="77777777" w:rsidR="007819D2" w:rsidRPr="00872FE2" w:rsidRDefault="00872FE2">
      <w:pPr>
        <w:pStyle w:val="Ttulo"/>
        <w:rPr>
          <w:color w:val="403152" w:themeColor="accent4" w:themeShade="80"/>
          <w:lang w:val="pt-BR"/>
        </w:rPr>
      </w:pPr>
      <w:r w:rsidRPr="00872FE2">
        <w:rPr>
          <w:color w:val="403152" w:themeColor="accent4" w:themeShade="80"/>
          <w:lang w:val="pt-BR"/>
        </w:rPr>
        <w:t>Alfazema</w:t>
      </w:r>
    </w:p>
    <w:p w14:paraId="6196EEE8" w14:textId="77777777" w:rsidR="00872FE2" w:rsidRPr="00872FE2" w:rsidRDefault="00872FE2" w:rsidP="00872FE2">
      <w:pPr>
        <w:rPr>
          <w:lang w:val="pt-BR"/>
        </w:rPr>
      </w:pPr>
      <w:r w:rsidRPr="00872FE2">
        <w:rPr>
          <w:b/>
          <w:bCs/>
          <w:lang w:val="pt-BR"/>
        </w:rPr>
        <w:t xml:space="preserve">Nome científico: </w:t>
      </w:r>
      <w:proofErr w:type="spellStart"/>
      <w:r w:rsidRPr="00872FE2">
        <w:rPr>
          <w:lang w:val="pt-BR"/>
        </w:rPr>
        <w:t>Lavandula</w:t>
      </w:r>
      <w:proofErr w:type="spellEnd"/>
      <w:r w:rsidRPr="00872FE2">
        <w:rPr>
          <w:lang w:val="pt-BR"/>
        </w:rPr>
        <w:t xml:space="preserve"> </w:t>
      </w:r>
      <w:proofErr w:type="spellStart"/>
      <w:r w:rsidRPr="00872FE2">
        <w:rPr>
          <w:lang w:val="pt-BR"/>
        </w:rPr>
        <w:t>angustifolia</w:t>
      </w:r>
      <w:proofErr w:type="spellEnd"/>
    </w:p>
    <w:p w14:paraId="76583696" w14:textId="77777777" w:rsidR="00872FE2" w:rsidRPr="00872FE2" w:rsidRDefault="00872FE2" w:rsidP="00872FE2">
      <w:pPr>
        <w:rPr>
          <w:lang w:val="pt-BR"/>
        </w:rPr>
      </w:pPr>
    </w:p>
    <w:p w14:paraId="3132FF72" w14:textId="77777777" w:rsidR="00872FE2" w:rsidRPr="00872FE2" w:rsidRDefault="00872FE2" w:rsidP="00872FE2">
      <w:pPr>
        <w:rPr>
          <w:lang w:val="pt-BR"/>
        </w:rPr>
      </w:pPr>
      <w:r w:rsidRPr="00872FE2">
        <w:rPr>
          <w:b/>
          <w:bCs/>
          <w:lang w:val="pt-BR"/>
        </w:rPr>
        <w:t xml:space="preserve">Origem: </w:t>
      </w:r>
      <w:r w:rsidRPr="00872FE2">
        <w:rPr>
          <w:lang w:val="pt-BR"/>
        </w:rPr>
        <w:t>Mediterrâneo.</w:t>
      </w:r>
    </w:p>
    <w:p w14:paraId="0C7E8212" w14:textId="77777777" w:rsidR="00872FE2" w:rsidRPr="00872FE2" w:rsidRDefault="00872FE2" w:rsidP="00872FE2">
      <w:pPr>
        <w:rPr>
          <w:lang w:val="pt-BR"/>
        </w:rPr>
      </w:pPr>
    </w:p>
    <w:p w14:paraId="6C50B538" w14:textId="77777777" w:rsidR="00872FE2" w:rsidRPr="00872FE2" w:rsidRDefault="00872FE2" w:rsidP="00872FE2">
      <w:pPr>
        <w:rPr>
          <w:b/>
          <w:bCs/>
          <w:lang w:val="pt-BR"/>
        </w:rPr>
      </w:pPr>
      <w:r w:rsidRPr="00872FE2">
        <w:rPr>
          <w:b/>
          <w:bCs/>
          <w:lang w:val="pt-BR"/>
        </w:rPr>
        <w:t>Curiosidades:</w:t>
      </w:r>
    </w:p>
    <w:p w14:paraId="46183326" w14:textId="77777777" w:rsidR="00872FE2" w:rsidRPr="00872FE2" w:rsidRDefault="00872FE2" w:rsidP="00872FE2">
      <w:pPr>
        <w:pStyle w:val="PargrafodaLista"/>
        <w:numPr>
          <w:ilvl w:val="0"/>
          <w:numId w:val="10"/>
        </w:numPr>
        <w:rPr>
          <w:lang w:val="pt-BR"/>
        </w:rPr>
      </w:pPr>
      <w:r w:rsidRPr="00872FE2">
        <w:rPr>
          <w:lang w:val="pt-BR"/>
        </w:rPr>
        <w:t>Aroma calmante.</w:t>
      </w:r>
    </w:p>
    <w:p w14:paraId="231FED27" w14:textId="77777777" w:rsidR="00872FE2" w:rsidRPr="00872FE2" w:rsidRDefault="00872FE2" w:rsidP="00872FE2">
      <w:pPr>
        <w:pStyle w:val="PargrafodaLista"/>
        <w:numPr>
          <w:ilvl w:val="0"/>
          <w:numId w:val="10"/>
        </w:numPr>
        <w:rPr>
          <w:lang w:val="pt-BR"/>
        </w:rPr>
      </w:pPr>
      <w:r w:rsidRPr="00872FE2">
        <w:rPr>
          <w:lang w:val="pt-BR"/>
        </w:rPr>
        <w:t>Muito usada em óleos essenciais.</w:t>
      </w:r>
    </w:p>
    <w:p w14:paraId="2DA77BEC" w14:textId="77777777" w:rsidR="00872FE2" w:rsidRPr="00872FE2" w:rsidRDefault="00872FE2" w:rsidP="00872FE2">
      <w:pPr>
        <w:pStyle w:val="PargrafodaLista"/>
        <w:numPr>
          <w:ilvl w:val="0"/>
          <w:numId w:val="10"/>
        </w:numPr>
        <w:rPr>
          <w:lang w:val="pt-BR"/>
        </w:rPr>
      </w:pPr>
      <w:r w:rsidRPr="00872FE2">
        <w:rPr>
          <w:lang w:val="pt-BR"/>
        </w:rPr>
        <w:t>Afastadora natural de insetos.</w:t>
      </w:r>
    </w:p>
    <w:p w14:paraId="0D49CD40" w14:textId="77777777" w:rsidR="00872FE2" w:rsidRPr="00872FE2" w:rsidRDefault="00872FE2" w:rsidP="00872FE2">
      <w:pPr>
        <w:rPr>
          <w:lang w:val="pt-BR"/>
        </w:rPr>
      </w:pPr>
    </w:p>
    <w:p w14:paraId="6353D2C9" w14:textId="77777777" w:rsidR="00872FE2" w:rsidRPr="00872FE2" w:rsidRDefault="00872FE2" w:rsidP="00872FE2">
      <w:pPr>
        <w:rPr>
          <w:b/>
          <w:bCs/>
          <w:lang w:val="pt-BR"/>
        </w:rPr>
      </w:pPr>
      <w:r w:rsidRPr="00872FE2">
        <w:rPr>
          <w:b/>
          <w:bCs/>
          <w:lang w:val="pt-BR"/>
        </w:rPr>
        <w:t>Cuidados:</w:t>
      </w:r>
    </w:p>
    <w:p w14:paraId="6928AFEF" w14:textId="77777777" w:rsidR="00872FE2" w:rsidRPr="00872FE2" w:rsidRDefault="00872FE2" w:rsidP="00872FE2">
      <w:pPr>
        <w:pStyle w:val="PargrafodaLista"/>
        <w:numPr>
          <w:ilvl w:val="0"/>
          <w:numId w:val="11"/>
        </w:numPr>
        <w:rPr>
          <w:lang w:val="pt-BR"/>
        </w:rPr>
      </w:pPr>
      <w:r w:rsidRPr="00872FE2">
        <w:rPr>
          <w:lang w:val="pt-BR"/>
        </w:rPr>
        <w:t>Sol pleno, solo seco.</w:t>
      </w:r>
    </w:p>
    <w:p w14:paraId="640008B7" w14:textId="77777777" w:rsidR="00872FE2" w:rsidRPr="00872FE2" w:rsidRDefault="00872FE2" w:rsidP="00872FE2">
      <w:pPr>
        <w:pStyle w:val="PargrafodaLista"/>
        <w:numPr>
          <w:ilvl w:val="0"/>
          <w:numId w:val="11"/>
        </w:numPr>
        <w:rPr>
          <w:lang w:val="pt-BR"/>
        </w:rPr>
      </w:pPr>
      <w:r w:rsidRPr="00872FE2">
        <w:rPr>
          <w:lang w:val="pt-BR"/>
        </w:rPr>
        <w:t>Pouca rega.</w:t>
      </w:r>
    </w:p>
    <w:p w14:paraId="78F52474" w14:textId="77777777" w:rsidR="00872FE2" w:rsidRPr="00872FE2" w:rsidRDefault="00872FE2" w:rsidP="00872FE2">
      <w:pPr>
        <w:pStyle w:val="PargrafodaLista"/>
        <w:numPr>
          <w:ilvl w:val="0"/>
          <w:numId w:val="11"/>
        </w:numPr>
        <w:rPr>
          <w:lang w:val="pt-BR"/>
        </w:rPr>
      </w:pPr>
      <w:r w:rsidRPr="00872FE2">
        <w:rPr>
          <w:lang w:val="pt-BR"/>
        </w:rPr>
        <w:t>Boa drenagem.</w:t>
      </w:r>
    </w:p>
    <w:p w14:paraId="6F84675B" w14:textId="77777777" w:rsidR="00872FE2" w:rsidRPr="00872FE2" w:rsidRDefault="00872FE2" w:rsidP="00872FE2">
      <w:pPr>
        <w:rPr>
          <w:lang w:val="pt-BR"/>
        </w:rPr>
      </w:pPr>
    </w:p>
    <w:p w14:paraId="3947B19F" w14:textId="0C52DF05" w:rsidR="007819D2" w:rsidRPr="00872FE2" w:rsidRDefault="007819D2" w:rsidP="00872FE2">
      <w:pPr>
        <w:rPr>
          <w:lang w:val="pt-BR"/>
        </w:rPr>
      </w:pPr>
    </w:p>
    <w:sectPr w:rsidR="007819D2" w:rsidRPr="00872F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DC056A"/>
    <w:multiLevelType w:val="hybridMultilevel"/>
    <w:tmpl w:val="E3FE4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26F81"/>
    <w:multiLevelType w:val="hybridMultilevel"/>
    <w:tmpl w:val="D43EF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819D2"/>
    <w:rsid w:val="00872F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23A34"/>
  <w14:defaultImageDpi w14:val="300"/>
  <w15:docId w15:val="{3C269865-5867-4687-AE2F-9220C086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2025-04-25T11:08:00Z</dcterms:created>
  <dcterms:modified xsi:type="dcterms:W3CDTF">2025-04-25T11:08:00Z</dcterms:modified>
  <cp:category/>
</cp:coreProperties>
</file>