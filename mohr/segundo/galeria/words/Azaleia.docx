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9999"/>
  <w:body>
    <w:p w14:paraId="795E0843" w14:textId="77777777" w:rsidR="003A250B" w:rsidRPr="00012EEF" w:rsidRDefault="00012EEF">
      <w:pPr>
        <w:pStyle w:val="Ttulo"/>
        <w:rPr>
          <w:color w:val="auto"/>
          <w:lang w:val="pt-BR"/>
        </w:rPr>
      </w:pPr>
      <w:r w:rsidRPr="00012EEF">
        <w:rPr>
          <w:color w:val="auto"/>
          <w:lang w:val="pt-BR"/>
        </w:rPr>
        <w:t>Azaleia</w:t>
      </w:r>
    </w:p>
    <w:p w14:paraId="22F81B29" w14:textId="77777777" w:rsidR="00012EEF" w:rsidRPr="00012EEF" w:rsidRDefault="00012EEF" w:rsidP="00012EEF">
      <w:pPr>
        <w:rPr>
          <w:lang w:val="pt-BR"/>
        </w:rPr>
      </w:pPr>
      <w:r w:rsidRPr="00012EEF">
        <w:rPr>
          <w:b/>
          <w:bCs/>
          <w:lang w:val="pt-BR"/>
        </w:rPr>
        <w:t>Nome científico:</w:t>
      </w:r>
      <w:r w:rsidRPr="00012EEF">
        <w:rPr>
          <w:lang w:val="pt-BR"/>
        </w:rPr>
        <w:t xml:space="preserve"> </w:t>
      </w:r>
      <w:proofErr w:type="spellStart"/>
      <w:r w:rsidRPr="00012EEF">
        <w:rPr>
          <w:lang w:val="pt-BR"/>
        </w:rPr>
        <w:t>Rhododendron</w:t>
      </w:r>
      <w:proofErr w:type="spellEnd"/>
      <w:r w:rsidRPr="00012EEF">
        <w:rPr>
          <w:lang w:val="pt-BR"/>
        </w:rPr>
        <w:t xml:space="preserve"> </w:t>
      </w:r>
      <w:proofErr w:type="spellStart"/>
      <w:r w:rsidRPr="00012EEF">
        <w:rPr>
          <w:lang w:val="pt-BR"/>
        </w:rPr>
        <w:t>simsii</w:t>
      </w:r>
      <w:proofErr w:type="spellEnd"/>
    </w:p>
    <w:p w14:paraId="2336AF64" w14:textId="77777777" w:rsidR="00012EEF" w:rsidRPr="00012EEF" w:rsidRDefault="00012EEF" w:rsidP="00012EEF">
      <w:pPr>
        <w:rPr>
          <w:b/>
          <w:bCs/>
          <w:lang w:val="pt-BR"/>
        </w:rPr>
      </w:pPr>
    </w:p>
    <w:p w14:paraId="03F3625A" w14:textId="77777777" w:rsidR="00012EEF" w:rsidRPr="00012EEF" w:rsidRDefault="00012EEF" w:rsidP="00012EEF">
      <w:pPr>
        <w:rPr>
          <w:lang w:val="pt-BR"/>
        </w:rPr>
      </w:pPr>
      <w:r w:rsidRPr="00012EEF">
        <w:rPr>
          <w:b/>
          <w:bCs/>
          <w:lang w:val="pt-BR"/>
        </w:rPr>
        <w:t>Origem</w:t>
      </w:r>
      <w:r w:rsidRPr="00012EEF">
        <w:rPr>
          <w:lang w:val="pt-BR"/>
        </w:rPr>
        <w:t>: Ásia.</w:t>
      </w:r>
    </w:p>
    <w:p w14:paraId="2B10D410" w14:textId="77777777" w:rsidR="00012EEF" w:rsidRPr="00012EEF" w:rsidRDefault="00012EEF" w:rsidP="00012EEF">
      <w:pPr>
        <w:rPr>
          <w:lang w:val="pt-BR"/>
        </w:rPr>
      </w:pPr>
    </w:p>
    <w:p w14:paraId="3FA43A96" w14:textId="77777777" w:rsidR="00012EEF" w:rsidRPr="00012EEF" w:rsidRDefault="00012EEF" w:rsidP="00012EEF">
      <w:pPr>
        <w:rPr>
          <w:b/>
          <w:bCs/>
          <w:lang w:val="pt-BR"/>
        </w:rPr>
      </w:pPr>
      <w:r w:rsidRPr="00012EEF">
        <w:rPr>
          <w:b/>
          <w:bCs/>
          <w:lang w:val="pt-BR"/>
        </w:rPr>
        <w:t>Curiosidades:</w:t>
      </w:r>
    </w:p>
    <w:p w14:paraId="3110E93A" w14:textId="77777777" w:rsidR="00012EEF" w:rsidRPr="00012EEF" w:rsidRDefault="00012EEF" w:rsidP="00012EEF">
      <w:pPr>
        <w:pStyle w:val="PargrafodaLista"/>
        <w:numPr>
          <w:ilvl w:val="0"/>
          <w:numId w:val="10"/>
        </w:numPr>
        <w:rPr>
          <w:lang w:val="pt-BR"/>
        </w:rPr>
      </w:pPr>
      <w:r w:rsidRPr="00012EEF">
        <w:rPr>
          <w:lang w:val="pt-BR"/>
        </w:rPr>
        <w:t>Muito usada em bonsais.</w:t>
      </w:r>
    </w:p>
    <w:p w14:paraId="7B01EF63" w14:textId="77777777" w:rsidR="00012EEF" w:rsidRPr="00012EEF" w:rsidRDefault="00012EEF" w:rsidP="00012EEF">
      <w:pPr>
        <w:pStyle w:val="PargrafodaLista"/>
        <w:numPr>
          <w:ilvl w:val="0"/>
          <w:numId w:val="10"/>
        </w:numPr>
        <w:rPr>
          <w:lang w:val="pt-BR"/>
        </w:rPr>
      </w:pPr>
      <w:r w:rsidRPr="00012EEF">
        <w:rPr>
          <w:lang w:val="pt-BR"/>
        </w:rPr>
        <w:t>Tem grande valor ornamental.</w:t>
      </w:r>
    </w:p>
    <w:p w14:paraId="14499B15" w14:textId="77777777" w:rsidR="00012EEF" w:rsidRPr="00012EEF" w:rsidRDefault="00012EEF" w:rsidP="00012EEF">
      <w:pPr>
        <w:rPr>
          <w:lang w:val="pt-BR"/>
        </w:rPr>
      </w:pPr>
    </w:p>
    <w:p w14:paraId="66CF40AE" w14:textId="77777777" w:rsidR="00012EEF" w:rsidRPr="00012EEF" w:rsidRDefault="00012EEF" w:rsidP="00012EEF">
      <w:pPr>
        <w:rPr>
          <w:b/>
          <w:bCs/>
          <w:lang w:val="pt-BR"/>
        </w:rPr>
      </w:pPr>
      <w:r w:rsidRPr="00012EEF">
        <w:rPr>
          <w:b/>
          <w:bCs/>
          <w:lang w:val="pt-BR"/>
        </w:rPr>
        <w:t>Cuidados:</w:t>
      </w:r>
    </w:p>
    <w:p w14:paraId="3C73A536" w14:textId="77777777" w:rsidR="00012EEF" w:rsidRPr="00012EEF" w:rsidRDefault="00012EEF" w:rsidP="00012EEF">
      <w:pPr>
        <w:pStyle w:val="PargrafodaLista"/>
        <w:numPr>
          <w:ilvl w:val="0"/>
          <w:numId w:val="11"/>
        </w:numPr>
        <w:rPr>
          <w:lang w:val="pt-BR"/>
        </w:rPr>
      </w:pPr>
      <w:r w:rsidRPr="00012EEF">
        <w:rPr>
          <w:lang w:val="pt-BR"/>
        </w:rPr>
        <w:t>Clima ameno.</w:t>
      </w:r>
    </w:p>
    <w:p w14:paraId="7F8ADAC5" w14:textId="77777777" w:rsidR="00012EEF" w:rsidRPr="00012EEF" w:rsidRDefault="00012EEF" w:rsidP="00012EEF">
      <w:pPr>
        <w:pStyle w:val="PargrafodaLista"/>
        <w:numPr>
          <w:ilvl w:val="0"/>
          <w:numId w:val="11"/>
        </w:numPr>
        <w:rPr>
          <w:lang w:val="pt-BR"/>
        </w:rPr>
      </w:pPr>
      <w:r w:rsidRPr="00012EEF">
        <w:rPr>
          <w:lang w:val="pt-BR"/>
        </w:rPr>
        <w:t>Sol parcial.</w:t>
      </w:r>
    </w:p>
    <w:p w14:paraId="134115B2" w14:textId="77777777" w:rsidR="00012EEF" w:rsidRPr="00012EEF" w:rsidRDefault="00012EEF" w:rsidP="00012EEF">
      <w:pPr>
        <w:pStyle w:val="PargrafodaLista"/>
        <w:numPr>
          <w:ilvl w:val="0"/>
          <w:numId w:val="11"/>
        </w:numPr>
        <w:rPr>
          <w:lang w:val="pt-BR"/>
        </w:rPr>
      </w:pPr>
      <w:r w:rsidRPr="00012EEF">
        <w:rPr>
          <w:lang w:val="pt-BR"/>
        </w:rPr>
        <w:t>Solo ácido e bem drenado.</w:t>
      </w:r>
    </w:p>
    <w:p w14:paraId="42EA1B24" w14:textId="77777777" w:rsidR="00012EEF" w:rsidRPr="00012EEF" w:rsidRDefault="00012EEF" w:rsidP="00012EEF">
      <w:pPr>
        <w:rPr>
          <w:lang w:val="pt-BR"/>
        </w:rPr>
      </w:pPr>
    </w:p>
    <w:p w14:paraId="7A44A7D5" w14:textId="35BAC02E" w:rsidR="003A250B" w:rsidRPr="00012EEF" w:rsidRDefault="003A250B" w:rsidP="00012EEF">
      <w:pPr>
        <w:rPr>
          <w:lang w:val="pt-BR"/>
        </w:rPr>
      </w:pPr>
    </w:p>
    <w:sectPr w:rsidR="003A250B" w:rsidRPr="00012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B40EBF"/>
    <w:multiLevelType w:val="hybridMultilevel"/>
    <w:tmpl w:val="F4AE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7EAA"/>
    <w:multiLevelType w:val="hybridMultilevel"/>
    <w:tmpl w:val="0CEAB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EF"/>
    <w:rsid w:val="00034616"/>
    <w:rsid w:val="0006063C"/>
    <w:rsid w:val="0015074B"/>
    <w:rsid w:val="0029639D"/>
    <w:rsid w:val="00326F90"/>
    <w:rsid w:val="003A25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99"/>
    </o:shapedefaults>
    <o:shapelayout v:ext="edit">
      <o:idmap v:ext="edit" data="1"/>
    </o:shapelayout>
  </w:shapeDefaults>
  <w:decimalSymbol w:val=","/>
  <w:listSeparator w:val=";"/>
  <w14:docId w14:val="6BFBF5B8"/>
  <w14:defaultImageDpi w14:val="300"/>
  <w15:docId w15:val="{B33E43A9-76EA-49B9-9A7D-7D69FE3C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2025-04-25T11:49:00Z</dcterms:created>
  <dcterms:modified xsi:type="dcterms:W3CDTF">2025-04-25T11:49:00Z</dcterms:modified>
  <cp:category/>
</cp:coreProperties>
</file>