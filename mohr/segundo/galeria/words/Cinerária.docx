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AEEF3" w:themeColor="accent5" w:themeTint="33"/>
  <w:body>
    <w:p w14:paraId="67733988" w14:textId="77777777" w:rsidR="005D3BA4" w:rsidRPr="00E35FC2" w:rsidRDefault="00E35FC2">
      <w:pPr>
        <w:pStyle w:val="Ttulo"/>
        <w:rPr>
          <w:lang w:val="pt-BR"/>
        </w:rPr>
      </w:pPr>
      <w:r w:rsidRPr="00E35FC2">
        <w:rPr>
          <w:lang w:val="pt-BR"/>
        </w:rPr>
        <w:t>Cinerária</w:t>
      </w:r>
    </w:p>
    <w:p w14:paraId="4A42E88F" w14:textId="77777777" w:rsidR="00E35FC2" w:rsidRPr="00E35FC2" w:rsidRDefault="00E35FC2" w:rsidP="00E35FC2">
      <w:pPr>
        <w:rPr>
          <w:lang w:val="pt-BR"/>
        </w:rPr>
      </w:pPr>
      <w:r w:rsidRPr="00E35FC2">
        <w:rPr>
          <w:b/>
          <w:bCs/>
          <w:lang w:val="pt-BR"/>
        </w:rPr>
        <w:t>Nome científico</w:t>
      </w:r>
      <w:r w:rsidRPr="00E35FC2">
        <w:rPr>
          <w:lang w:val="pt-BR"/>
        </w:rPr>
        <w:t xml:space="preserve">: </w:t>
      </w:r>
      <w:proofErr w:type="spellStart"/>
      <w:r w:rsidRPr="00E35FC2">
        <w:rPr>
          <w:lang w:val="pt-BR"/>
        </w:rPr>
        <w:t>Pericallis</w:t>
      </w:r>
      <w:proofErr w:type="spellEnd"/>
      <w:r w:rsidRPr="00E35FC2">
        <w:rPr>
          <w:lang w:val="pt-BR"/>
        </w:rPr>
        <w:t xml:space="preserve"> × </w:t>
      </w:r>
      <w:proofErr w:type="spellStart"/>
      <w:r w:rsidRPr="00E35FC2">
        <w:rPr>
          <w:lang w:val="pt-BR"/>
        </w:rPr>
        <w:t>hybrida</w:t>
      </w:r>
      <w:proofErr w:type="spellEnd"/>
    </w:p>
    <w:p w14:paraId="03E07FAF" w14:textId="77777777" w:rsidR="00E35FC2" w:rsidRPr="00E35FC2" w:rsidRDefault="00E35FC2" w:rsidP="00E35FC2">
      <w:pPr>
        <w:rPr>
          <w:lang w:val="pt-BR"/>
        </w:rPr>
      </w:pPr>
    </w:p>
    <w:p w14:paraId="568F05DC" w14:textId="77777777" w:rsidR="00E35FC2" w:rsidRPr="00E35FC2" w:rsidRDefault="00E35FC2" w:rsidP="00E35FC2">
      <w:pPr>
        <w:rPr>
          <w:lang w:val="pt-BR"/>
        </w:rPr>
      </w:pPr>
      <w:r w:rsidRPr="00E35FC2">
        <w:rPr>
          <w:b/>
          <w:bCs/>
          <w:lang w:val="pt-BR"/>
        </w:rPr>
        <w:t>Origem:</w:t>
      </w:r>
      <w:r w:rsidRPr="00E35FC2">
        <w:rPr>
          <w:lang w:val="pt-BR"/>
        </w:rPr>
        <w:t xml:space="preserve"> Ilhas Canárias.</w:t>
      </w:r>
    </w:p>
    <w:p w14:paraId="47E0A5FC" w14:textId="77777777" w:rsidR="00E35FC2" w:rsidRPr="00E35FC2" w:rsidRDefault="00E35FC2" w:rsidP="00E35FC2">
      <w:pPr>
        <w:rPr>
          <w:lang w:val="pt-BR"/>
        </w:rPr>
      </w:pPr>
    </w:p>
    <w:p w14:paraId="104C7EF4" w14:textId="77777777" w:rsidR="00E35FC2" w:rsidRPr="00E35FC2" w:rsidRDefault="00E35FC2" w:rsidP="00E35FC2">
      <w:pPr>
        <w:rPr>
          <w:b/>
          <w:bCs/>
          <w:lang w:val="pt-BR"/>
        </w:rPr>
      </w:pPr>
      <w:r w:rsidRPr="00E35FC2">
        <w:rPr>
          <w:b/>
          <w:bCs/>
          <w:lang w:val="pt-BR"/>
        </w:rPr>
        <w:t>Curiosidades:</w:t>
      </w:r>
    </w:p>
    <w:p w14:paraId="4F19D1C3" w14:textId="1567B023" w:rsidR="00E35FC2" w:rsidRPr="00E35FC2" w:rsidRDefault="00E35FC2" w:rsidP="00E35FC2">
      <w:pPr>
        <w:pStyle w:val="PargrafodaLista"/>
        <w:numPr>
          <w:ilvl w:val="0"/>
          <w:numId w:val="11"/>
        </w:numPr>
        <w:rPr>
          <w:lang w:val="pt-BR"/>
        </w:rPr>
      </w:pPr>
      <w:r w:rsidRPr="00E35FC2">
        <w:rPr>
          <w:lang w:val="pt-BR"/>
        </w:rPr>
        <w:t>Muito cultivada em vasos.</w:t>
      </w:r>
    </w:p>
    <w:p w14:paraId="2C911483" w14:textId="77777777" w:rsidR="00E35FC2" w:rsidRPr="00E35FC2" w:rsidRDefault="00E35FC2" w:rsidP="00E35FC2">
      <w:pPr>
        <w:pStyle w:val="PargrafodaLista"/>
        <w:numPr>
          <w:ilvl w:val="0"/>
          <w:numId w:val="11"/>
        </w:numPr>
        <w:rPr>
          <w:lang w:val="pt-BR"/>
        </w:rPr>
      </w:pPr>
      <w:r w:rsidRPr="00E35FC2">
        <w:rPr>
          <w:lang w:val="pt-BR"/>
        </w:rPr>
        <w:t>Pode ter flores em várias cores vibrantes.</w:t>
      </w:r>
    </w:p>
    <w:p w14:paraId="54CCA3EE" w14:textId="77777777" w:rsidR="00E35FC2" w:rsidRPr="00E35FC2" w:rsidRDefault="00E35FC2" w:rsidP="00E35FC2">
      <w:pPr>
        <w:rPr>
          <w:lang w:val="pt-BR"/>
        </w:rPr>
      </w:pPr>
    </w:p>
    <w:p w14:paraId="760B425D" w14:textId="45DCD8F9" w:rsidR="00E35FC2" w:rsidRPr="00E35FC2" w:rsidRDefault="00E35FC2" w:rsidP="00E35FC2">
      <w:pPr>
        <w:rPr>
          <w:b/>
          <w:bCs/>
          <w:lang w:val="pt-BR"/>
        </w:rPr>
      </w:pPr>
      <w:r w:rsidRPr="00E35FC2">
        <w:rPr>
          <w:b/>
          <w:bCs/>
          <w:lang w:val="pt-BR"/>
        </w:rPr>
        <w:t>Cuidados:</w:t>
      </w:r>
    </w:p>
    <w:p w14:paraId="30AD1928" w14:textId="447CB361" w:rsidR="00E35FC2" w:rsidRPr="00E35FC2" w:rsidRDefault="00E35FC2" w:rsidP="00E35FC2">
      <w:pPr>
        <w:pStyle w:val="PargrafodaLista"/>
        <w:numPr>
          <w:ilvl w:val="0"/>
          <w:numId w:val="10"/>
        </w:numPr>
        <w:rPr>
          <w:lang w:val="pt-BR"/>
        </w:rPr>
      </w:pPr>
      <w:r w:rsidRPr="00E35FC2">
        <w:rPr>
          <w:lang w:val="pt-BR"/>
        </w:rPr>
        <w:t>Meia-sombra.</w:t>
      </w:r>
    </w:p>
    <w:p w14:paraId="67080B31" w14:textId="7EFA71CB" w:rsidR="00E35FC2" w:rsidRPr="00E35FC2" w:rsidRDefault="00E35FC2" w:rsidP="00E35FC2">
      <w:pPr>
        <w:pStyle w:val="PargrafodaLista"/>
        <w:numPr>
          <w:ilvl w:val="0"/>
          <w:numId w:val="10"/>
        </w:numPr>
        <w:rPr>
          <w:lang w:val="pt-BR"/>
        </w:rPr>
      </w:pPr>
      <w:r w:rsidRPr="00E35FC2">
        <w:rPr>
          <w:lang w:val="pt-BR"/>
        </w:rPr>
        <w:t>Temperatura amena.</w:t>
      </w:r>
    </w:p>
    <w:p w14:paraId="3AA23CEE" w14:textId="77777777" w:rsidR="00E35FC2" w:rsidRPr="00E35FC2" w:rsidRDefault="00E35FC2" w:rsidP="00E35FC2">
      <w:pPr>
        <w:pStyle w:val="PargrafodaLista"/>
        <w:numPr>
          <w:ilvl w:val="0"/>
          <w:numId w:val="10"/>
        </w:numPr>
        <w:rPr>
          <w:lang w:val="pt-BR"/>
        </w:rPr>
      </w:pPr>
      <w:r w:rsidRPr="00E35FC2">
        <w:rPr>
          <w:lang w:val="pt-BR"/>
        </w:rPr>
        <w:t>Rega constante sem encharcar.</w:t>
      </w:r>
    </w:p>
    <w:p w14:paraId="7D08400A" w14:textId="77777777" w:rsidR="00E35FC2" w:rsidRPr="00E35FC2" w:rsidRDefault="00E35FC2" w:rsidP="00E35FC2">
      <w:pPr>
        <w:rPr>
          <w:lang w:val="pt-BR"/>
        </w:rPr>
      </w:pPr>
    </w:p>
    <w:p w14:paraId="1554AB7D" w14:textId="3B2D032A" w:rsidR="005D3BA4" w:rsidRPr="00E35FC2" w:rsidRDefault="005D3BA4" w:rsidP="00E35FC2">
      <w:pPr>
        <w:rPr>
          <w:lang w:val="pt-BR"/>
        </w:rPr>
      </w:pPr>
    </w:p>
    <w:sectPr w:rsidR="005D3BA4" w:rsidRPr="00E35F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7947233"/>
    <w:multiLevelType w:val="hybridMultilevel"/>
    <w:tmpl w:val="BE623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B5002"/>
    <w:multiLevelType w:val="hybridMultilevel"/>
    <w:tmpl w:val="4C46A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D3BA4"/>
    <w:rsid w:val="00AA1D8D"/>
    <w:rsid w:val="00B47730"/>
    <w:rsid w:val="00CB0664"/>
    <w:rsid w:val="00E35F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4DC7A2"/>
  <w14:defaultImageDpi w14:val="300"/>
  <w15:docId w15:val="{28241455-FD8B-4088-BEBE-C581D9F0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2025-04-28T10:54:00Z</dcterms:created>
  <dcterms:modified xsi:type="dcterms:W3CDTF">2025-04-28T10:54:00Z</dcterms:modified>
  <cp:category/>
</cp:coreProperties>
</file>