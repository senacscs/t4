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66"/>
  <w:body>
    <w:p w14:paraId="134F6BF1" w14:textId="77777777" w:rsidR="005A27B5" w:rsidRPr="00E24A87" w:rsidRDefault="00E24A87">
      <w:pPr>
        <w:pStyle w:val="Ttulo"/>
        <w:rPr>
          <w:color w:val="auto"/>
          <w:lang w:val="pt-BR"/>
        </w:rPr>
      </w:pPr>
      <w:r w:rsidRPr="00E24A87">
        <w:rPr>
          <w:color w:val="auto"/>
          <w:lang w:val="pt-BR"/>
        </w:rPr>
        <w:t>Botão de ouro</w:t>
      </w:r>
    </w:p>
    <w:p w14:paraId="26DFE142" w14:textId="77777777" w:rsidR="00E24A87" w:rsidRPr="00E24A87" w:rsidRDefault="00E24A87" w:rsidP="00E24A87">
      <w:pPr>
        <w:rPr>
          <w:lang w:val="pt-BR"/>
        </w:rPr>
      </w:pPr>
      <w:r w:rsidRPr="00E24A87">
        <w:rPr>
          <w:b/>
          <w:bCs/>
          <w:lang w:val="pt-BR"/>
        </w:rPr>
        <w:t>Nome científico:</w:t>
      </w:r>
      <w:r w:rsidRPr="00E24A87">
        <w:rPr>
          <w:lang w:val="pt-BR"/>
        </w:rPr>
        <w:t xml:space="preserve"> </w:t>
      </w:r>
      <w:proofErr w:type="spellStart"/>
      <w:r w:rsidRPr="00E24A87">
        <w:rPr>
          <w:lang w:val="pt-BR"/>
        </w:rPr>
        <w:t>Sphagneticola</w:t>
      </w:r>
      <w:proofErr w:type="spellEnd"/>
      <w:r w:rsidRPr="00E24A87">
        <w:rPr>
          <w:lang w:val="pt-BR"/>
        </w:rPr>
        <w:t xml:space="preserve"> </w:t>
      </w:r>
      <w:proofErr w:type="spellStart"/>
      <w:r w:rsidRPr="00E24A87">
        <w:rPr>
          <w:lang w:val="pt-BR"/>
        </w:rPr>
        <w:t>trilobata</w:t>
      </w:r>
      <w:proofErr w:type="spellEnd"/>
    </w:p>
    <w:p w14:paraId="75D17305" w14:textId="77777777" w:rsidR="00E24A87" w:rsidRPr="00E24A87" w:rsidRDefault="00E24A87" w:rsidP="00E24A87">
      <w:pPr>
        <w:rPr>
          <w:lang w:val="pt-BR"/>
        </w:rPr>
      </w:pPr>
    </w:p>
    <w:p w14:paraId="7F36830B" w14:textId="77777777" w:rsidR="00E24A87" w:rsidRPr="00E24A87" w:rsidRDefault="00E24A87" w:rsidP="00E24A87">
      <w:pPr>
        <w:rPr>
          <w:lang w:val="pt-BR"/>
        </w:rPr>
      </w:pPr>
      <w:r w:rsidRPr="00E24A87">
        <w:rPr>
          <w:b/>
          <w:bCs/>
          <w:lang w:val="pt-BR"/>
        </w:rPr>
        <w:t>Origem:</w:t>
      </w:r>
      <w:r w:rsidRPr="00E24A87">
        <w:rPr>
          <w:lang w:val="pt-BR"/>
        </w:rPr>
        <w:t xml:space="preserve"> América Central.</w:t>
      </w:r>
    </w:p>
    <w:p w14:paraId="694E437D" w14:textId="77777777" w:rsidR="00E24A87" w:rsidRPr="00E24A87" w:rsidRDefault="00E24A87" w:rsidP="00E24A87">
      <w:pPr>
        <w:rPr>
          <w:lang w:val="pt-BR"/>
        </w:rPr>
      </w:pPr>
    </w:p>
    <w:p w14:paraId="7A801468" w14:textId="77777777" w:rsidR="00E24A87" w:rsidRPr="00E24A87" w:rsidRDefault="00E24A87" w:rsidP="00E24A87">
      <w:pPr>
        <w:rPr>
          <w:b/>
          <w:bCs/>
          <w:lang w:val="pt-BR"/>
        </w:rPr>
      </w:pPr>
      <w:r w:rsidRPr="00E24A87">
        <w:rPr>
          <w:b/>
          <w:bCs/>
          <w:lang w:val="pt-BR"/>
        </w:rPr>
        <w:t>Curiosidades:</w:t>
      </w:r>
    </w:p>
    <w:p w14:paraId="5CDE00AB" w14:textId="77777777" w:rsidR="00E24A87" w:rsidRPr="00E24A87" w:rsidRDefault="00E24A87" w:rsidP="00E24A87">
      <w:pPr>
        <w:pStyle w:val="PargrafodaLista"/>
        <w:numPr>
          <w:ilvl w:val="0"/>
          <w:numId w:val="10"/>
        </w:numPr>
        <w:rPr>
          <w:lang w:val="pt-BR"/>
        </w:rPr>
      </w:pPr>
      <w:r w:rsidRPr="00E24A87">
        <w:rPr>
          <w:lang w:val="pt-BR"/>
        </w:rPr>
        <w:t>Usada como forração em jardins tropicais.</w:t>
      </w:r>
    </w:p>
    <w:p w14:paraId="0021B084" w14:textId="77777777" w:rsidR="00E24A87" w:rsidRPr="00E24A87" w:rsidRDefault="00E24A87" w:rsidP="00E24A87">
      <w:pPr>
        <w:pStyle w:val="PargrafodaLista"/>
        <w:numPr>
          <w:ilvl w:val="0"/>
          <w:numId w:val="10"/>
        </w:numPr>
        <w:rPr>
          <w:lang w:val="pt-BR"/>
        </w:rPr>
      </w:pPr>
      <w:r w:rsidRPr="00E24A87">
        <w:rPr>
          <w:lang w:val="pt-BR"/>
        </w:rPr>
        <w:t>Atrai abelhas e borboletas.</w:t>
      </w:r>
    </w:p>
    <w:p w14:paraId="277D6284" w14:textId="77777777" w:rsidR="00E24A87" w:rsidRPr="00E24A87" w:rsidRDefault="00E24A87" w:rsidP="00E24A87">
      <w:pPr>
        <w:rPr>
          <w:b/>
          <w:bCs/>
          <w:lang w:val="pt-BR"/>
        </w:rPr>
      </w:pPr>
    </w:p>
    <w:p w14:paraId="10391C07" w14:textId="77777777" w:rsidR="00E24A87" w:rsidRPr="00E24A87" w:rsidRDefault="00E24A87" w:rsidP="00E24A87">
      <w:pPr>
        <w:rPr>
          <w:lang w:val="pt-BR"/>
        </w:rPr>
      </w:pPr>
      <w:r w:rsidRPr="00E24A87">
        <w:rPr>
          <w:b/>
          <w:bCs/>
          <w:lang w:val="pt-BR"/>
        </w:rPr>
        <w:t>Cuidados</w:t>
      </w:r>
      <w:r w:rsidRPr="00E24A87">
        <w:rPr>
          <w:lang w:val="pt-BR"/>
        </w:rPr>
        <w:t>:</w:t>
      </w:r>
    </w:p>
    <w:p w14:paraId="68BD93AC" w14:textId="6EB5C063" w:rsidR="00E24A87" w:rsidRPr="00E24A87" w:rsidRDefault="00E24A87" w:rsidP="00E24A87">
      <w:pPr>
        <w:pStyle w:val="PargrafodaLista"/>
        <w:numPr>
          <w:ilvl w:val="0"/>
          <w:numId w:val="11"/>
        </w:numPr>
        <w:rPr>
          <w:lang w:val="pt-BR"/>
        </w:rPr>
      </w:pPr>
      <w:r w:rsidRPr="00E24A87">
        <w:rPr>
          <w:lang w:val="pt-BR"/>
        </w:rPr>
        <w:t>Sol pleno.</w:t>
      </w:r>
    </w:p>
    <w:p w14:paraId="16C48459" w14:textId="4DA2774C" w:rsidR="00E24A87" w:rsidRPr="00E24A87" w:rsidRDefault="00E24A87" w:rsidP="00E24A87">
      <w:pPr>
        <w:pStyle w:val="PargrafodaLista"/>
        <w:numPr>
          <w:ilvl w:val="0"/>
          <w:numId w:val="11"/>
        </w:numPr>
        <w:rPr>
          <w:lang w:val="pt-BR"/>
        </w:rPr>
      </w:pPr>
      <w:r w:rsidRPr="00E24A87">
        <w:rPr>
          <w:lang w:val="pt-BR"/>
        </w:rPr>
        <w:t>Crescimento rápido.</w:t>
      </w:r>
    </w:p>
    <w:p w14:paraId="0C160BD3" w14:textId="77777777" w:rsidR="00E24A87" w:rsidRPr="00E24A87" w:rsidRDefault="00E24A87" w:rsidP="00E24A87">
      <w:pPr>
        <w:pStyle w:val="PargrafodaLista"/>
        <w:numPr>
          <w:ilvl w:val="0"/>
          <w:numId w:val="11"/>
        </w:numPr>
        <w:rPr>
          <w:lang w:val="pt-BR"/>
        </w:rPr>
      </w:pPr>
      <w:r w:rsidRPr="00E24A87">
        <w:rPr>
          <w:lang w:val="pt-BR"/>
        </w:rPr>
        <w:t>Pouca manutenção.</w:t>
      </w:r>
    </w:p>
    <w:p w14:paraId="44D047B0" w14:textId="77777777" w:rsidR="00E24A87" w:rsidRPr="00E24A87" w:rsidRDefault="00E24A87" w:rsidP="00E24A87">
      <w:pPr>
        <w:rPr>
          <w:lang w:val="pt-BR"/>
        </w:rPr>
      </w:pPr>
    </w:p>
    <w:p w14:paraId="2E30CDDE" w14:textId="4F52457B" w:rsidR="005A27B5" w:rsidRPr="00E24A87" w:rsidRDefault="005A27B5">
      <w:pPr>
        <w:rPr>
          <w:lang w:val="pt-BR"/>
        </w:rPr>
      </w:pPr>
    </w:p>
    <w:sectPr w:rsidR="005A27B5" w:rsidRPr="00E24A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403843"/>
    <w:multiLevelType w:val="hybridMultilevel"/>
    <w:tmpl w:val="5100E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63B1F"/>
    <w:multiLevelType w:val="hybridMultilevel"/>
    <w:tmpl w:val="91224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A27B5"/>
    <w:rsid w:val="00AA1D8D"/>
    <w:rsid w:val="00B47730"/>
    <w:rsid w:val="00CB0664"/>
    <w:rsid w:val="00E24A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f6"/>
    </o:shapedefaults>
    <o:shapelayout v:ext="edit">
      <o:idmap v:ext="edit" data="1"/>
    </o:shapelayout>
  </w:shapeDefaults>
  <w:decimalSymbol w:val=","/>
  <w:listSeparator w:val=";"/>
  <w14:docId w14:val="124364FB"/>
  <w14:defaultImageDpi w14:val="300"/>
  <w15:docId w15:val="{28241455-FD8B-4088-BEBE-C581D9F0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5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2025-04-28T10:51:00Z</dcterms:created>
  <dcterms:modified xsi:type="dcterms:W3CDTF">2025-04-28T10:51:00Z</dcterms:modified>
  <cp:category/>
</cp:coreProperties>
</file>