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DE9D9" w:themeColor="accent6" w:themeTint="33"/>
  <w:body>
    <w:p w14:paraId="4A49B2A0" w14:textId="77777777" w:rsidR="005B57F9" w:rsidRPr="00C11593" w:rsidRDefault="00C11593">
      <w:pPr>
        <w:pStyle w:val="Ttulo"/>
        <w:rPr>
          <w:lang w:val="pt-BR"/>
        </w:rPr>
      </w:pPr>
      <w:r w:rsidRPr="00C11593">
        <w:rPr>
          <w:lang w:val="pt-BR"/>
        </w:rPr>
        <w:t>Peônia</w:t>
      </w:r>
    </w:p>
    <w:p w14:paraId="05871E0B" w14:textId="77777777" w:rsidR="00C11593" w:rsidRPr="00C11593" w:rsidRDefault="00C11593" w:rsidP="00C11593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pt-BR" w:eastAsia="pt-BR"/>
        </w:rPr>
      </w:pPr>
      <w:r w:rsidRPr="00C11593">
        <w:rPr>
          <w:rFonts w:ascii="Arial" w:eastAsia="Times New Roman" w:hAnsi="Arial" w:cs="Arial"/>
          <w:b/>
          <w:bCs/>
          <w:lang w:val="pt-BR" w:eastAsia="pt-BR"/>
        </w:rPr>
        <w:t>Nome científico:</w:t>
      </w:r>
      <w:r w:rsidRPr="00C11593">
        <w:rPr>
          <w:rFonts w:ascii="Arial" w:eastAsia="Times New Roman" w:hAnsi="Arial" w:cs="Arial"/>
          <w:lang w:val="pt-BR" w:eastAsia="pt-BR"/>
        </w:rPr>
        <w:t xml:space="preserve"> </w:t>
      </w:r>
      <w:proofErr w:type="spellStart"/>
      <w:r w:rsidRPr="00C11593">
        <w:rPr>
          <w:rFonts w:ascii="Arial" w:eastAsia="Times New Roman" w:hAnsi="Arial" w:cs="Arial"/>
          <w:i/>
          <w:iCs/>
          <w:lang w:val="pt-BR" w:eastAsia="pt-BR"/>
        </w:rPr>
        <w:t>Paeonia</w:t>
      </w:r>
      <w:proofErr w:type="spellEnd"/>
      <w:r w:rsidRPr="00C11593">
        <w:rPr>
          <w:rFonts w:ascii="Arial" w:eastAsia="Times New Roman" w:hAnsi="Arial" w:cs="Arial"/>
          <w:lang w:val="pt-BR" w:eastAsia="pt-BR"/>
        </w:rPr>
        <w:t xml:space="preserve"> spp.</w:t>
      </w:r>
    </w:p>
    <w:p w14:paraId="2B98385B" w14:textId="77777777" w:rsidR="00C11593" w:rsidRPr="00C11593" w:rsidRDefault="00C11593" w:rsidP="00C11593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pt-BR" w:eastAsia="pt-BR"/>
        </w:rPr>
      </w:pPr>
      <w:r w:rsidRPr="00C11593">
        <w:rPr>
          <w:rFonts w:ascii="Arial" w:eastAsia="Times New Roman" w:hAnsi="Arial" w:cs="Arial"/>
          <w:b/>
          <w:bCs/>
          <w:lang w:val="pt-BR" w:eastAsia="pt-BR"/>
        </w:rPr>
        <w:t>Origem:</w:t>
      </w:r>
      <w:r w:rsidRPr="00C11593">
        <w:rPr>
          <w:rFonts w:ascii="Arial" w:eastAsia="Times New Roman" w:hAnsi="Arial" w:cs="Arial"/>
          <w:lang w:val="pt-BR" w:eastAsia="pt-BR"/>
        </w:rPr>
        <w:t xml:space="preserve"> Ásia, Europa e América do Norte.</w:t>
      </w:r>
    </w:p>
    <w:p w14:paraId="09B6C2EB" w14:textId="77777777" w:rsidR="00C11593" w:rsidRPr="00C11593" w:rsidRDefault="00C11593" w:rsidP="00C11593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pt-BR" w:eastAsia="pt-BR"/>
        </w:rPr>
      </w:pPr>
      <w:r w:rsidRPr="00C11593">
        <w:rPr>
          <w:rFonts w:ascii="Arial" w:eastAsia="Times New Roman" w:hAnsi="Arial" w:cs="Arial"/>
          <w:b/>
          <w:bCs/>
          <w:lang w:val="pt-BR" w:eastAsia="pt-BR"/>
        </w:rPr>
        <w:t>Curiosidades:</w:t>
      </w:r>
    </w:p>
    <w:p w14:paraId="43606C44" w14:textId="77777777" w:rsidR="00C11593" w:rsidRPr="00C11593" w:rsidRDefault="00C11593" w:rsidP="00C1159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pt-BR" w:eastAsia="pt-BR"/>
        </w:rPr>
      </w:pPr>
      <w:r w:rsidRPr="00C11593">
        <w:rPr>
          <w:rFonts w:ascii="Arial" w:eastAsia="Times New Roman" w:hAnsi="Arial" w:cs="Arial"/>
          <w:lang w:val="pt-BR" w:eastAsia="pt-BR"/>
        </w:rPr>
        <w:t>As peônias são conhecidas por suas flores grandes, exuberantes e muitas vezes perfumadas, que podem ser simples, semidobradas ou dobradas.</w:t>
      </w:r>
    </w:p>
    <w:p w14:paraId="65263DB3" w14:textId="77777777" w:rsidR="00C11593" w:rsidRPr="00C11593" w:rsidRDefault="00C11593" w:rsidP="00C1159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pt-BR" w:eastAsia="pt-BR"/>
        </w:rPr>
      </w:pPr>
      <w:r w:rsidRPr="00C11593">
        <w:rPr>
          <w:rFonts w:ascii="Arial" w:eastAsia="Times New Roman" w:hAnsi="Arial" w:cs="Arial"/>
          <w:lang w:val="pt-BR" w:eastAsia="pt-BR"/>
        </w:rPr>
        <w:t>Elas são cultivadas há séculos e possuem um significado cultural importante em alguns países, como a China, onde são consideradas símbolos de riqueza, honra e beleza.</w:t>
      </w:r>
    </w:p>
    <w:p w14:paraId="0719E36F" w14:textId="77777777" w:rsidR="00C11593" w:rsidRPr="00C11593" w:rsidRDefault="00C11593" w:rsidP="00C1159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pt-BR" w:eastAsia="pt-BR"/>
        </w:rPr>
      </w:pPr>
      <w:r w:rsidRPr="00C11593">
        <w:rPr>
          <w:rFonts w:ascii="Arial" w:eastAsia="Times New Roman" w:hAnsi="Arial" w:cs="Arial"/>
          <w:lang w:val="pt-BR" w:eastAsia="pt-BR"/>
        </w:rPr>
        <w:t>As peônias podem viver por muitas décadas e até se tornar heranças de família, florescendo ano após ano com os devidos cuidados.</w:t>
      </w:r>
    </w:p>
    <w:p w14:paraId="0736BFEB" w14:textId="77777777" w:rsidR="00C11593" w:rsidRPr="00C11593" w:rsidRDefault="00C11593" w:rsidP="00C1159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pt-BR" w:eastAsia="pt-BR"/>
        </w:rPr>
      </w:pPr>
      <w:r w:rsidRPr="00C11593">
        <w:rPr>
          <w:rFonts w:ascii="Arial" w:eastAsia="Times New Roman" w:hAnsi="Arial" w:cs="Arial"/>
          <w:lang w:val="pt-BR" w:eastAsia="pt-BR"/>
        </w:rPr>
        <w:t>Algumas variedades de peônias mudam de cor à medida que as flores se abrem e amadurecem.</w:t>
      </w:r>
    </w:p>
    <w:p w14:paraId="5A6D3C63" w14:textId="77777777" w:rsidR="00C11593" w:rsidRPr="00C11593" w:rsidRDefault="00C11593" w:rsidP="00C11593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pt-BR" w:eastAsia="pt-BR"/>
        </w:rPr>
      </w:pPr>
      <w:r w:rsidRPr="00C11593">
        <w:rPr>
          <w:rFonts w:ascii="Arial" w:eastAsia="Times New Roman" w:hAnsi="Arial" w:cs="Arial"/>
          <w:b/>
          <w:bCs/>
          <w:lang w:val="pt-BR" w:eastAsia="pt-BR"/>
        </w:rPr>
        <w:t>Cuidados:</w:t>
      </w:r>
    </w:p>
    <w:p w14:paraId="2BB28DA3" w14:textId="77777777" w:rsidR="00C11593" w:rsidRPr="00C11593" w:rsidRDefault="00C11593" w:rsidP="00C1159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pt-BR" w:eastAsia="pt-BR"/>
        </w:rPr>
      </w:pPr>
      <w:r w:rsidRPr="00C11593">
        <w:rPr>
          <w:rFonts w:ascii="Arial" w:eastAsia="Times New Roman" w:hAnsi="Arial" w:cs="Arial"/>
          <w:b/>
          <w:bCs/>
          <w:lang w:val="pt-BR" w:eastAsia="pt-BR"/>
        </w:rPr>
        <w:t>Luz:</w:t>
      </w:r>
      <w:r w:rsidRPr="00C11593">
        <w:rPr>
          <w:rFonts w:ascii="Arial" w:eastAsia="Times New Roman" w:hAnsi="Arial" w:cs="Arial"/>
          <w:lang w:val="pt-BR" w:eastAsia="pt-BR"/>
        </w:rPr>
        <w:t xml:space="preserve"> Necessitam de pleno sol para uma boa floração (pelo menos 6 horas por dia).</w:t>
      </w:r>
    </w:p>
    <w:p w14:paraId="7BF080BA" w14:textId="77777777" w:rsidR="00C11593" w:rsidRPr="00C11593" w:rsidRDefault="00C11593" w:rsidP="00C1159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pt-BR" w:eastAsia="pt-BR"/>
        </w:rPr>
      </w:pPr>
      <w:r w:rsidRPr="00C11593">
        <w:rPr>
          <w:rFonts w:ascii="Arial" w:eastAsia="Times New Roman" w:hAnsi="Arial" w:cs="Arial"/>
          <w:b/>
          <w:bCs/>
          <w:lang w:val="pt-BR" w:eastAsia="pt-BR"/>
        </w:rPr>
        <w:t>Solo:</w:t>
      </w:r>
      <w:r w:rsidRPr="00C11593">
        <w:rPr>
          <w:rFonts w:ascii="Arial" w:eastAsia="Times New Roman" w:hAnsi="Arial" w:cs="Arial"/>
          <w:lang w:val="pt-BR" w:eastAsia="pt-BR"/>
        </w:rPr>
        <w:t xml:space="preserve"> Preferem solos férteis, bem drenados e ligeiramente ácidos.</w:t>
      </w:r>
    </w:p>
    <w:p w14:paraId="54874998" w14:textId="77777777" w:rsidR="00C11593" w:rsidRPr="00C11593" w:rsidRDefault="00C11593" w:rsidP="00C1159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pt-BR" w:eastAsia="pt-BR"/>
        </w:rPr>
      </w:pPr>
      <w:r w:rsidRPr="00C11593">
        <w:rPr>
          <w:rFonts w:ascii="Arial" w:eastAsia="Times New Roman" w:hAnsi="Arial" w:cs="Arial"/>
          <w:b/>
          <w:bCs/>
          <w:lang w:val="pt-BR" w:eastAsia="pt-BR"/>
        </w:rPr>
        <w:t>Rega:</w:t>
      </w:r>
      <w:r w:rsidRPr="00C11593">
        <w:rPr>
          <w:rFonts w:ascii="Arial" w:eastAsia="Times New Roman" w:hAnsi="Arial" w:cs="Arial"/>
          <w:lang w:val="pt-BR" w:eastAsia="pt-BR"/>
        </w:rPr>
        <w:t xml:space="preserve"> Regar regularmente durante a estação de crescimento, especialmente na primavera e no verão. Evitar o encharcamento.</w:t>
      </w:r>
    </w:p>
    <w:p w14:paraId="651F26F4" w14:textId="77777777" w:rsidR="00C11593" w:rsidRPr="00C11593" w:rsidRDefault="00C11593" w:rsidP="00C1159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pt-BR" w:eastAsia="pt-BR"/>
        </w:rPr>
      </w:pPr>
      <w:r w:rsidRPr="00C11593">
        <w:rPr>
          <w:rFonts w:ascii="Arial" w:eastAsia="Times New Roman" w:hAnsi="Arial" w:cs="Arial"/>
          <w:b/>
          <w:bCs/>
          <w:lang w:val="pt-BR" w:eastAsia="pt-BR"/>
        </w:rPr>
        <w:t>Plantio:</w:t>
      </w:r>
      <w:r w:rsidRPr="00C11593">
        <w:rPr>
          <w:rFonts w:ascii="Arial" w:eastAsia="Times New Roman" w:hAnsi="Arial" w:cs="Arial"/>
          <w:lang w:val="pt-BR" w:eastAsia="pt-BR"/>
        </w:rPr>
        <w:t xml:space="preserve"> A melhor época para plantar peônias é no outono.</w:t>
      </w:r>
    </w:p>
    <w:p w14:paraId="77265D91" w14:textId="77777777" w:rsidR="00C11593" w:rsidRPr="00C11593" w:rsidRDefault="00C11593" w:rsidP="00C1159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pt-BR" w:eastAsia="pt-BR"/>
        </w:rPr>
      </w:pPr>
      <w:r w:rsidRPr="00C11593">
        <w:rPr>
          <w:rFonts w:ascii="Arial" w:eastAsia="Times New Roman" w:hAnsi="Arial" w:cs="Arial"/>
          <w:b/>
          <w:bCs/>
          <w:lang w:val="pt-BR" w:eastAsia="pt-BR"/>
        </w:rPr>
        <w:t>Suporte:</w:t>
      </w:r>
      <w:r w:rsidRPr="00C11593">
        <w:rPr>
          <w:rFonts w:ascii="Arial" w:eastAsia="Times New Roman" w:hAnsi="Arial" w:cs="Arial"/>
          <w:lang w:val="pt-BR" w:eastAsia="pt-BR"/>
        </w:rPr>
        <w:t xml:space="preserve"> Algumas variedades com flores muito grandes podem precisar de suporte para evitar que as hastes se dobrem até o chão.</w:t>
      </w:r>
    </w:p>
    <w:p w14:paraId="5F3C63B1" w14:textId="023817F9" w:rsidR="005B57F9" w:rsidRPr="00C11593" w:rsidRDefault="005B57F9">
      <w:pPr>
        <w:rPr>
          <w:rFonts w:ascii="Arial" w:hAnsi="Arial" w:cs="Arial"/>
          <w:lang w:val="pt-BR"/>
        </w:rPr>
      </w:pPr>
    </w:p>
    <w:sectPr w:rsidR="005B57F9" w:rsidRPr="00C115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2053FF4"/>
    <w:multiLevelType w:val="multilevel"/>
    <w:tmpl w:val="73786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7D38D1"/>
    <w:multiLevelType w:val="multilevel"/>
    <w:tmpl w:val="B42A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B57F9"/>
    <w:rsid w:val="00AA1D8D"/>
    <w:rsid w:val="00B47730"/>
    <w:rsid w:val="00C1159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9D309BC"/>
  <w14:defaultImageDpi w14:val="300"/>
  <w15:docId w15:val="{BC018804-1A60-4195-A98F-EA0186DEC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C11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9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NICOLE KAUANE MUELLER</cp:lastModifiedBy>
  <cp:revision>2</cp:revision>
  <dcterms:created xsi:type="dcterms:W3CDTF">2025-04-28T11:29:00Z</dcterms:created>
  <dcterms:modified xsi:type="dcterms:W3CDTF">2025-04-28T11:29:00Z</dcterms:modified>
  <cp:category/>
</cp:coreProperties>
</file>