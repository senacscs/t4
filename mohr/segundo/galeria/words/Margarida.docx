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99"/>
  <w:body>
    <w:p w14:paraId="02BC112F" w14:textId="77777777" w:rsidR="005745E0" w:rsidRPr="00CA3329" w:rsidRDefault="00CA3329">
      <w:pPr>
        <w:pStyle w:val="Ttulo"/>
        <w:rPr>
          <w:color w:val="auto"/>
          <w:lang w:val="pt-BR"/>
        </w:rPr>
      </w:pPr>
      <w:r w:rsidRPr="00CA3329">
        <w:rPr>
          <w:color w:val="auto"/>
          <w:lang w:val="pt-BR"/>
        </w:rPr>
        <w:t>Margarida</w:t>
      </w:r>
    </w:p>
    <w:p w14:paraId="7F9B1356" w14:textId="1C7491FB" w:rsidR="00CA3329" w:rsidRPr="00CA3329" w:rsidRDefault="00CA3329" w:rsidP="00CA3329">
      <w:pPr>
        <w:rPr>
          <w:lang w:val="pt-BR"/>
        </w:rPr>
      </w:pPr>
      <w:r w:rsidRPr="00CA3329">
        <w:rPr>
          <w:b/>
          <w:bCs/>
          <w:lang w:val="pt-BR"/>
        </w:rPr>
        <w:t>N</w:t>
      </w:r>
      <w:r w:rsidRPr="00CA3329">
        <w:rPr>
          <w:b/>
          <w:bCs/>
          <w:lang w:val="pt-BR"/>
        </w:rPr>
        <w:t>ome científico:</w:t>
      </w:r>
      <w:r w:rsidRPr="00CA3329">
        <w:rPr>
          <w:lang w:val="pt-BR"/>
        </w:rPr>
        <w:t xml:space="preserve"> </w:t>
      </w:r>
      <w:proofErr w:type="spellStart"/>
      <w:r w:rsidRPr="00CA3329">
        <w:rPr>
          <w:lang w:val="pt-BR"/>
        </w:rPr>
        <w:t>Leucanthemum</w:t>
      </w:r>
      <w:proofErr w:type="spellEnd"/>
      <w:r w:rsidRPr="00CA3329">
        <w:rPr>
          <w:lang w:val="pt-BR"/>
        </w:rPr>
        <w:t xml:space="preserve"> </w:t>
      </w:r>
      <w:proofErr w:type="spellStart"/>
      <w:r w:rsidRPr="00CA3329">
        <w:rPr>
          <w:lang w:val="pt-BR"/>
        </w:rPr>
        <w:t>vulgare</w:t>
      </w:r>
      <w:proofErr w:type="spellEnd"/>
    </w:p>
    <w:p w14:paraId="7B41C07A" w14:textId="77777777" w:rsidR="00CA3329" w:rsidRPr="00CA3329" w:rsidRDefault="00CA3329" w:rsidP="00CA3329">
      <w:pPr>
        <w:rPr>
          <w:lang w:val="pt-BR"/>
        </w:rPr>
      </w:pPr>
    </w:p>
    <w:p w14:paraId="2481FA70" w14:textId="77777777" w:rsidR="00CA3329" w:rsidRPr="00CA3329" w:rsidRDefault="00CA3329" w:rsidP="00CA3329">
      <w:pPr>
        <w:rPr>
          <w:lang w:val="pt-BR"/>
        </w:rPr>
      </w:pPr>
      <w:r w:rsidRPr="00CA3329">
        <w:rPr>
          <w:b/>
          <w:bCs/>
          <w:lang w:val="pt-BR"/>
        </w:rPr>
        <w:t>Origem</w:t>
      </w:r>
      <w:r w:rsidRPr="00CA3329">
        <w:rPr>
          <w:lang w:val="pt-BR"/>
        </w:rPr>
        <w:t>: Europa e Ásia.</w:t>
      </w:r>
    </w:p>
    <w:p w14:paraId="297166BE" w14:textId="77777777" w:rsidR="00CA3329" w:rsidRPr="00CA3329" w:rsidRDefault="00CA3329" w:rsidP="00CA3329">
      <w:pPr>
        <w:rPr>
          <w:lang w:val="pt-BR"/>
        </w:rPr>
      </w:pPr>
    </w:p>
    <w:p w14:paraId="7E7F4882" w14:textId="77777777" w:rsidR="00CA3329" w:rsidRPr="00CA3329" w:rsidRDefault="00CA3329" w:rsidP="00CA3329">
      <w:pPr>
        <w:rPr>
          <w:b/>
          <w:bCs/>
          <w:lang w:val="pt-BR"/>
        </w:rPr>
      </w:pPr>
      <w:r w:rsidRPr="00CA3329">
        <w:rPr>
          <w:b/>
          <w:bCs/>
          <w:lang w:val="pt-BR"/>
        </w:rPr>
        <w:t>Curiosidades:</w:t>
      </w:r>
    </w:p>
    <w:p w14:paraId="549ED5F6" w14:textId="3F111D94" w:rsidR="00CA3329" w:rsidRPr="00CA3329" w:rsidRDefault="00CA3329" w:rsidP="00CA3329">
      <w:pPr>
        <w:pStyle w:val="PargrafodaLista"/>
        <w:numPr>
          <w:ilvl w:val="0"/>
          <w:numId w:val="10"/>
        </w:numPr>
        <w:rPr>
          <w:lang w:val="pt-BR"/>
        </w:rPr>
      </w:pPr>
      <w:r w:rsidRPr="00CA3329">
        <w:rPr>
          <w:lang w:val="pt-BR"/>
        </w:rPr>
        <w:t>Flor associada à inocência e simplicidade.</w:t>
      </w:r>
    </w:p>
    <w:p w14:paraId="6C832CF5" w14:textId="77777777" w:rsidR="00CA3329" w:rsidRPr="00CA3329" w:rsidRDefault="00CA3329" w:rsidP="00CA3329">
      <w:pPr>
        <w:pStyle w:val="PargrafodaLista"/>
        <w:numPr>
          <w:ilvl w:val="0"/>
          <w:numId w:val="10"/>
        </w:numPr>
        <w:rPr>
          <w:lang w:val="pt-BR"/>
        </w:rPr>
      </w:pPr>
      <w:r w:rsidRPr="00CA3329">
        <w:rPr>
          <w:lang w:val="pt-BR"/>
        </w:rPr>
        <w:t xml:space="preserve">Usada para "bem-me-quer, </w:t>
      </w:r>
      <w:proofErr w:type="spellStart"/>
      <w:r w:rsidRPr="00CA3329">
        <w:rPr>
          <w:lang w:val="pt-BR"/>
        </w:rPr>
        <w:t>mal-me-quer</w:t>
      </w:r>
      <w:proofErr w:type="spellEnd"/>
      <w:r w:rsidRPr="00CA3329">
        <w:rPr>
          <w:lang w:val="pt-BR"/>
        </w:rPr>
        <w:t>".</w:t>
      </w:r>
    </w:p>
    <w:p w14:paraId="7F60B719" w14:textId="77777777" w:rsidR="00CA3329" w:rsidRPr="00CA3329" w:rsidRDefault="00CA3329" w:rsidP="00CA3329">
      <w:pPr>
        <w:rPr>
          <w:lang w:val="pt-BR"/>
        </w:rPr>
      </w:pPr>
    </w:p>
    <w:p w14:paraId="60EAC4BF" w14:textId="0EA896FA" w:rsidR="00CA3329" w:rsidRPr="00CA3329" w:rsidRDefault="00CA3329" w:rsidP="00CA3329">
      <w:pPr>
        <w:rPr>
          <w:b/>
          <w:bCs/>
          <w:lang w:val="pt-BR"/>
        </w:rPr>
      </w:pPr>
      <w:r w:rsidRPr="00CA3329">
        <w:rPr>
          <w:b/>
          <w:bCs/>
          <w:lang w:val="pt-BR"/>
        </w:rPr>
        <w:t>Cuidados:</w:t>
      </w:r>
    </w:p>
    <w:p w14:paraId="49BF6940" w14:textId="74B4B0FC" w:rsidR="00CA3329" w:rsidRPr="00CA3329" w:rsidRDefault="00CA3329" w:rsidP="00CA3329">
      <w:pPr>
        <w:pStyle w:val="PargrafodaLista"/>
        <w:numPr>
          <w:ilvl w:val="0"/>
          <w:numId w:val="11"/>
        </w:numPr>
        <w:rPr>
          <w:lang w:val="pt-BR"/>
        </w:rPr>
      </w:pPr>
      <w:r w:rsidRPr="00CA3329">
        <w:rPr>
          <w:lang w:val="pt-BR"/>
        </w:rPr>
        <w:t>Gosta de sol.</w:t>
      </w:r>
    </w:p>
    <w:p w14:paraId="53A6BABA" w14:textId="52F6AE47" w:rsidR="00CA3329" w:rsidRPr="00CA3329" w:rsidRDefault="00CA3329" w:rsidP="00CA3329">
      <w:pPr>
        <w:pStyle w:val="PargrafodaLista"/>
        <w:numPr>
          <w:ilvl w:val="0"/>
          <w:numId w:val="11"/>
        </w:numPr>
        <w:rPr>
          <w:lang w:val="pt-BR"/>
        </w:rPr>
      </w:pPr>
      <w:r w:rsidRPr="00CA3329">
        <w:rPr>
          <w:lang w:val="pt-BR"/>
        </w:rPr>
        <w:t>Cresce bem em solos pobres.</w:t>
      </w:r>
    </w:p>
    <w:p w14:paraId="3E565ED1" w14:textId="77777777" w:rsidR="00CA3329" w:rsidRPr="00CA3329" w:rsidRDefault="00CA3329" w:rsidP="00CA3329">
      <w:pPr>
        <w:pStyle w:val="PargrafodaLista"/>
        <w:numPr>
          <w:ilvl w:val="0"/>
          <w:numId w:val="11"/>
        </w:numPr>
        <w:rPr>
          <w:lang w:val="pt-BR"/>
        </w:rPr>
      </w:pPr>
      <w:r w:rsidRPr="00CA3329">
        <w:rPr>
          <w:lang w:val="pt-BR"/>
        </w:rPr>
        <w:t>Rega moderada.</w:t>
      </w:r>
    </w:p>
    <w:p w14:paraId="12804B53" w14:textId="77777777" w:rsidR="00CA3329" w:rsidRPr="00CA3329" w:rsidRDefault="00CA3329" w:rsidP="00CA3329">
      <w:pPr>
        <w:rPr>
          <w:lang w:val="pt-BR"/>
        </w:rPr>
      </w:pPr>
    </w:p>
    <w:p w14:paraId="7C974DFE" w14:textId="06B8DCA0" w:rsidR="005745E0" w:rsidRPr="00CA3329" w:rsidRDefault="005745E0" w:rsidP="00CA3329">
      <w:pPr>
        <w:rPr>
          <w:lang w:val="pt-BR"/>
        </w:rPr>
      </w:pPr>
    </w:p>
    <w:sectPr w:rsidR="005745E0" w:rsidRPr="00CA332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5C88066D"/>
    <w:multiLevelType w:val="hybridMultilevel"/>
    <w:tmpl w:val="88EC31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524607"/>
    <w:multiLevelType w:val="hybridMultilevel"/>
    <w:tmpl w:val="7F847D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5745E0"/>
    <w:rsid w:val="00AA1D8D"/>
    <w:rsid w:val="00B47730"/>
    <w:rsid w:val="00CA3329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o:colormru v:ext="edit" colors="#ff9"/>
    </o:shapedefaults>
    <o:shapelayout v:ext="edit">
      <o:idmap v:ext="edit" data="1"/>
    </o:shapelayout>
  </w:shapeDefaults>
  <w:decimalSymbol w:val=","/>
  <w:listSeparator w:val=";"/>
  <w14:docId w14:val="0A52974D"/>
  <w14:defaultImageDpi w14:val="300"/>
  <w15:docId w15:val="{EE4D7149-D7C6-4FDA-B5F9-DCD6D5737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563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NICOLE KAUANE MUELLER</cp:lastModifiedBy>
  <cp:revision>2</cp:revision>
  <dcterms:created xsi:type="dcterms:W3CDTF">2025-04-28T11:04:00Z</dcterms:created>
  <dcterms:modified xsi:type="dcterms:W3CDTF">2025-04-28T11:04:00Z</dcterms:modified>
  <cp:category/>
</cp:coreProperties>
</file>