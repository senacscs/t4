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 w:themeColor="accent3" w:themeTint="33"/>
  <w:body>
    <w:p w14:paraId="6C75BD0A" w14:textId="77777777" w:rsidR="00B32A10" w:rsidRPr="00AD3C60" w:rsidRDefault="00AD3C60">
      <w:pPr>
        <w:pStyle w:val="Ttulo"/>
        <w:rPr>
          <w:color w:val="auto"/>
          <w:lang w:val="pt-BR"/>
        </w:rPr>
      </w:pPr>
      <w:r w:rsidRPr="00AD3C60">
        <w:rPr>
          <w:color w:val="auto"/>
          <w:lang w:val="pt-BR"/>
        </w:rPr>
        <w:t xml:space="preserve">Orquídea </w:t>
      </w:r>
      <w:proofErr w:type="spellStart"/>
      <w:r w:rsidRPr="00AD3C60">
        <w:rPr>
          <w:color w:val="auto"/>
          <w:lang w:val="pt-BR"/>
        </w:rPr>
        <w:t>Phalaenopsis</w:t>
      </w:r>
      <w:proofErr w:type="spellEnd"/>
    </w:p>
    <w:p w14:paraId="4EC4E8AB" w14:textId="77777777" w:rsidR="00AD3C60" w:rsidRPr="00AD3C60" w:rsidRDefault="00AD3C60" w:rsidP="00AD3C60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 xml:space="preserve">Orquídea </w:t>
      </w:r>
      <w:proofErr w:type="spellStart"/>
      <w:r w:rsidRPr="00AD3C60">
        <w:rPr>
          <w:rFonts w:ascii="Arial" w:eastAsia="Times New Roman" w:hAnsi="Arial" w:cs="Arial"/>
          <w:b/>
          <w:bCs/>
          <w:lang w:val="pt-BR" w:eastAsia="pt-BR"/>
        </w:rPr>
        <w:t>Phalaenopsis</w:t>
      </w:r>
      <w:proofErr w:type="spellEnd"/>
    </w:p>
    <w:p w14:paraId="731EB9DD" w14:textId="77777777" w:rsidR="00AD3C60" w:rsidRPr="00AD3C60" w:rsidRDefault="00AD3C60" w:rsidP="00AD3C60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AD3C60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AD3C60">
        <w:rPr>
          <w:rFonts w:ascii="Arial" w:eastAsia="Times New Roman" w:hAnsi="Arial" w:cs="Arial"/>
          <w:i/>
          <w:iCs/>
          <w:lang w:val="pt-BR" w:eastAsia="pt-BR"/>
        </w:rPr>
        <w:t>Phalaenopsis</w:t>
      </w:r>
      <w:proofErr w:type="spellEnd"/>
      <w:r w:rsidRPr="00AD3C60">
        <w:rPr>
          <w:rFonts w:ascii="Arial" w:eastAsia="Times New Roman" w:hAnsi="Arial" w:cs="Arial"/>
          <w:lang w:val="pt-BR" w:eastAsia="pt-BR"/>
        </w:rPr>
        <w:t xml:space="preserve"> spp.</w:t>
      </w:r>
    </w:p>
    <w:p w14:paraId="7CCD5A01" w14:textId="77777777" w:rsidR="00AD3C60" w:rsidRPr="00AD3C60" w:rsidRDefault="00AD3C60" w:rsidP="00AD3C60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AD3C60">
        <w:rPr>
          <w:rFonts w:ascii="Arial" w:eastAsia="Times New Roman" w:hAnsi="Arial" w:cs="Arial"/>
          <w:lang w:val="pt-BR" w:eastAsia="pt-BR"/>
        </w:rPr>
        <w:t xml:space="preserve"> Sudeste da Ásia, Filipinas e Austrália.</w:t>
      </w:r>
    </w:p>
    <w:p w14:paraId="6D02C8FA" w14:textId="77777777" w:rsidR="00AD3C60" w:rsidRPr="00AD3C60" w:rsidRDefault="00AD3C60" w:rsidP="00AD3C60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1EE51F53" w14:textId="77777777" w:rsidR="00AD3C60" w:rsidRPr="00AD3C60" w:rsidRDefault="00AD3C60" w:rsidP="00AD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lang w:val="pt-BR" w:eastAsia="pt-BR"/>
        </w:rPr>
        <w:t xml:space="preserve">As orquídeas </w:t>
      </w:r>
      <w:proofErr w:type="spellStart"/>
      <w:r w:rsidRPr="00AD3C60">
        <w:rPr>
          <w:rFonts w:ascii="Arial" w:eastAsia="Times New Roman" w:hAnsi="Arial" w:cs="Arial"/>
          <w:lang w:val="pt-BR" w:eastAsia="pt-BR"/>
        </w:rPr>
        <w:t>Phalaenopsis</w:t>
      </w:r>
      <w:proofErr w:type="spellEnd"/>
      <w:r w:rsidRPr="00AD3C60">
        <w:rPr>
          <w:rFonts w:ascii="Arial" w:eastAsia="Times New Roman" w:hAnsi="Arial" w:cs="Arial"/>
          <w:lang w:val="pt-BR" w:eastAsia="pt-BR"/>
        </w:rPr>
        <w:t xml:space="preserve"> são um dos tipos mais populares de orquídeas devido à sua beleza exótica e relativa facilidade de cuidado em comparação com outras orquídeas.</w:t>
      </w:r>
    </w:p>
    <w:p w14:paraId="56EF7A68" w14:textId="77777777" w:rsidR="00AD3C60" w:rsidRPr="00AD3C60" w:rsidRDefault="00AD3C60" w:rsidP="00AD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lang w:val="pt-BR" w:eastAsia="pt-BR"/>
        </w:rPr>
        <w:t>Suas flores elegantes e duradouras vêm em uma ampla variedade de cores, padrões e tamanhos.</w:t>
      </w:r>
    </w:p>
    <w:p w14:paraId="3C37DE05" w14:textId="77777777" w:rsidR="00AD3C60" w:rsidRPr="00AD3C60" w:rsidRDefault="00AD3C60" w:rsidP="00AD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lang w:val="pt-BR" w:eastAsia="pt-BR"/>
        </w:rPr>
        <w:t>São frequentemente chamadas de "orquídeas borboleta" devido ao formato de suas flores.</w:t>
      </w:r>
    </w:p>
    <w:p w14:paraId="464D316B" w14:textId="77777777" w:rsidR="00AD3C60" w:rsidRPr="00AD3C60" w:rsidRDefault="00AD3C60" w:rsidP="00AD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lang w:val="pt-BR" w:eastAsia="pt-BR"/>
        </w:rPr>
        <w:t>Em muitas culturas, as orquídeas simbolizam amor, beleza, luxo e força.</w:t>
      </w:r>
    </w:p>
    <w:p w14:paraId="1A6DBA47" w14:textId="77777777" w:rsidR="00AD3C60" w:rsidRPr="00AD3C60" w:rsidRDefault="00AD3C60" w:rsidP="00AD3C60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7E8FF88D" w14:textId="77777777" w:rsidR="00AD3C60" w:rsidRPr="00AD3C60" w:rsidRDefault="00AD3C60" w:rsidP="00AD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AD3C60">
        <w:rPr>
          <w:rFonts w:ascii="Arial" w:eastAsia="Times New Roman" w:hAnsi="Arial" w:cs="Arial"/>
          <w:lang w:val="pt-BR" w:eastAsia="pt-BR"/>
        </w:rPr>
        <w:t xml:space="preserve"> Preferem luz indireta e brilhante. Evite a luz solar direta, que pode queimar as folhas. Uma janela voltada para o leste ou oeste com cortina é ideal.</w:t>
      </w:r>
    </w:p>
    <w:p w14:paraId="743F335A" w14:textId="77777777" w:rsidR="00AD3C60" w:rsidRPr="00AD3C60" w:rsidRDefault="00AD3C60" w:rsidP="00AD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Umidade:</w:t>
      </w:r>
      <w:r w:rsidRPr="00AD3C60">
        <w:rPr>
          <w:rFonts w:ascii="Arial" w:eastAsia="Times New Roman" w:hAnsi="Arial" w:cs="Arial"/>
          <w:lang w:val="pt-BR" w:eastAsia="pt-BR"/>
        </w:rPr>
        <w:t xml:space="preserve"> Necessitam de alta umidade (50-70%). Isso pode ser conseguido com um umidificador, borrifando água ao redor da planta (não diretamente nas flores) ou colocando o vaso sobre uma bandeja com pedras úmidas.</w:t>
      </w:r>
    </w:p>
    <w:p w14:paraId="37A206E5" w14:textId="77777777" w:rsidR="00AD3C60" w:rsidRPr="00AD3C60" w:rsidRDefault="00AD3C60" w:rsidP="00AD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AD3C60">
        <w:rPr>
          <w:rFonts w:ascii="Arial" w:eastAsia="Times New Roman" w:hAnsi="Arial" w:cs="Arial"/>
          <w:lang w:val="pt-BR" w:eastAsia="pt-BR"/>
        </w:rPr>
        <w:t xml:space="preserve"> Regue quando o substrato estiver quase seco ao toque. A frequência varia dependendo do ambiente, mas geralmente é a cada uma ou duas semanas. Use água morna e deixe escorrer bem. Evite encharcar as raízes.</w:t>
      </w:r>
    </w:p>
    <w:p w14:paraId="5DEF5B20" w14:textId="77777777" w:rsidR="00AD3C60" w:rsidRPr="00AD3C60" w:rsidRDefault="00AD3C60" w:rsidP="00AD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Substrato:</w:t>
      </w:r>
      <w:r w:rsidRPr="00AD3C60">
        <w:rPr>
          <w:rFonts w:ascii="Arial" w:eastAsia="Times New Roman" w:hAnsi="Arial" w:cs="Arial"/>
          <w:lang w:val="pt-BR" w:eastAsia="pt-BR"/>
        </w:rPr>
        <w:t xml:space="preserve"> Use um substrato específico para orquídeas, que geralmente consiste em casca de pinheiro, carvão vegetal e perlita, para garantir boa aeração e drenagem das raízes.</w:t>
      </w:r>
    </w:p>
    <w:p w14:paraId="4287D5F5" w14:textId="77777777" w:rsidR="00AD3C60" w:rsidRPr="00AD3C60" w:rsidRDefault="00AD3C60" w:rsidP="00AD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AD3C60">
        <w:rPr>
          <w:rFonts w:ascii="Arial" w:eastAsia="Times New Roman" w:hAnsi="Arial" w:cs="Arial"/>
          <w:b/>
          <w:bCs/>
          <w:lang w:val="pt-BR" w:eastAsia="pt-BR"/>
        </w:rPr>
        <w:t>Temperatura:</w:t>
      </w:r>
      <w:r w:rsidRPr="00AD3C60">
        <w:rPr>
          <w:rFonts w:ascii="Arial" w:eastAsia="Times New Roman" w:hAnsi="Arial" w:cs="Arial"/>
          <w:lang w:val="pt-BR" w:eastAsia="pt-BR"/>
        </w:rPr>
        <w:t xml:space="preserve"> Preferem temperaturas entre 18°C e 27°C. Evite correntes de ar frio e mudanças bruscas de temperatura.</w:t>
      </w:r>
    </w:p>
    <w:p w14:paraId="15A2FA3F" w14:textId="6AEA5602" w:rsidR="00B32A10" w:rsidRPr="00AD3C60" w:rsidRDefault="00B32A10">
      <w:pPr>
        <w:rPr>
          <w:rFonts w:ascii="Arial" w:hAnsi="Arial" w:cs="Arial"/>
          <w:lang w:val="pt-BR"/>
        </w:rPr>
      </w:pPr>
    </w:p>
    <w:sectPr w:rsidR="00B32A10" w:rsidRPr="00AD3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7E30F3"/>
    <w:multiLevelType w:val="multilevel"/>
    <w:tmpl w:val="4AD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1493C"/>
    <w:multiLevelType w:val="multilevel"/>
    <w:tmpl w:val="998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3C60"/>
    <w:rsid w:val="00B32A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67AF8E"/>
  <w14:defaultImageDpi w14:val="300"/>
  <w15:docId w15:val="{2C0BC6DD-C88F-47FF-8A72-CA9E554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D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2025-04-28T11:31:00Z</dcterms:created>
  <dcterms:modified xsi:type="dcterms:W3CDTF">2025-04-28T11:31:00Z</dcterms:modified>
  <cp:category/>
</cp:coreProperties>
</file>