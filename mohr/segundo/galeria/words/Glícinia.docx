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5DFEC" w:themeColor="accent4" w:themeTint="33"/>
  <w:body>
    <w:p w14:paraId="495E8E53" w14:textId="77777777" w:rsidR="00BD7A60" w:rsidRPr="001376F4" w:rsidRDefault="001376F4">
      <w:pPr>
        <w:pStyle w:val="Ttulo"/>
        <w:rPr>
          <w:color w:val="5F497A" w:themeColor="accent4" w:themeShade="BF"/>
          <w:lang w:val="pt-BR"/>
        </w:rPr>
      </w:pPr>
      <w:proofErr w:type="spellStart"/>
      <w:r w:rsidRPr="001376F4">
        <w:rPr>
          <w:color w:val="5F497A" w:themeColor="accent4" w:themeShade="BF"/>
          <w:lang w:val="pt-BR"/>
        </w:rPr>
        <w:t>Glícinia</w:t>
      </w:r>
      <w:proofErr w:type="spellEnd"/>
    </w:p>
    <w:p w14:paraId="186E3B47" w14:textId="77777777" w:rsidR="001376F4" w:rsidRPr="001376F4" w:rsidRDefault="001376F4" w:rsidP="001376F4">
      <w:pPr>
        <w:rPr>
          <w:lang w:val="pt-BR"/>
        </w:rPr>
      </w:pPr>
      <w:r w:rsidRPr="001376F4">
        <w:rPr>
          <w:b/>
          <w:bCs/>
          <w:lang w:val="pt-BR"/>
        </w:rPr>
        <w:t xml:space="preserve">Nome científico: </w:t>
      </w:r>
      <w:proofErr w:type="spellStart"/>
      <w:r w:rsidRPr="001376F4">
        <w:rPr>
          <w:lang w:val="pt-BR"/>
        </w:rPr>
        <w:t>Wisteria</w:t>
      </w:r>
      <w:proofErr w:type="spellEnd"/>
      <w:r w:rsidRPr="001376F4">
        <w:rPr>
          <w:lang w:val="pt-BR"/>
        </w:rPr>
        <w:t xml:space="preserve"> </w:t>
      </w:r>
      <w:proofErr w:type="spellStart"/>
      <w:r w:rsidRPr="001376F4">
        <w:rPr>
          <w:lang w:val="pt-BR"/>
        </w:rPr>
        <w:t>sinensis</w:t>
      </w:r>
      <w:proofErr w:type="spellEnd"/>
    </w:p>
    <w:p w14:paraId="57E4E450" w14:textId="77777777" w:rsidR="001376F4" w:rsidRPr="001376F4" w:rsidRDefault="001376F4" w:rsidP="001376F4">
      <w:pPr>
        <w:rPr>
          <w:lang w:val="pt-BR"/>
        </w:rPr>
      </w:pPr>
    </w:p>
    <w:p w14:paraId="0317C2E2" w14:textId="77777777" w:rsidR="001376F4" w:rsidRPr="001376F4" w:rsidRDefault="001376F4" w:rsidP="001376F4">
      <w:pPr>
        <w:rPr>
          <w:lang w:val="pt-BR"/>
        </w:rPr>
      </w:pPr>
      <w:r w:rsidRPr="001376F4">
        <w:rPr>
          <w:b/>
          <w:bCs/>
          <w:lang w:val="pt-BR"/>
        </w:rPr>
        <w:t>Origem:</w:t>
      </w:r>
      <w:r w:rsidRPr="001376F4">
        <w:rPr>
          <w:lang w:val="pt-BR"/>
        </w:rPr>
        <w:t xml:space="preserve"> China e Japão.</w:t>
      </w:r>
    </w:p>
    <w:p w14:paraId="419C0835" w14:textId="77777777" w:rsidR="001376F4" w:rsidRPr="001376F4" w:rsidRDefault="001376F4" w:rsidP="001376F4">
      <w:pPr>
        <w:rPr>
          <w:lang w:val="pt-BR"/>
        </w:rPr>
      </w:pPr>
    </w:p>
    <w:p w14:paraId="19F3A443" w14:textId="77777777" w:rsidR="001376F4" w:rsidRPr="001376F4" w:rsidRDefault="001376F4" w:rsidP="001376F4">
      <w:pPr>
        <w:rPr>
          <w:b/>
          <w:bCs/>
          <w:lang w:val="pt-BR"/>
        </w:rPr>
      </w:pPr>
      <w:r w:rsidRPr="001376F4">
        <w:rPr>
          <w:b/>
          <w:bCs/>
          <w:lang w:val="pt-BR"/>
        </w:rPr>
        <w:t>Curiosidades:</w:t>
      </w:r>
    </w:p>
    <w:p w14:paraId="714974A9" w14:textId="77777777" w:rsidR="001376F4" w:rsidRPr="001376F4" w:rsidRDefault="001376F4" w:rsidP="001376F4">
      <w:pPr>
        <w:pStyle w:val="PargrafodaLista"/>
        <w:numPr>
          <w:ilvl w:val="0"/>
          <w:numId w:val="10"/>
        </w:numPr>
        <w:rPr>
          <w:lang w:val="pt-BR"/>
        </w:rPr>
      </w:pPr>
      <w:r w:rsidRPr="001376F4">
        <w:rPr>
          <w:lang w:val="pt-BR"/>
        </w:rPr>
        <w:t>Trepadeira com aroma suave e visual romântico.</w:t>
      </w:r>
    </w:p>
    <w:p w14:paraId="6075C88E" w14:textId="77777777" w:rsidR="001376F4" w:rsidRPr="001376F4" w:rsidRDefault="001376F4" w:rsidP="001376F4">
      <w:pPr>
        <w:pStyle w:val="PargrafodaLista"/>
        <w:numPr>
          <w:ilvl w:val="0"/>
          <w:numId w:val="10"/>
        </w:numPr>
        <w:rPr>
          <w:lang w:val="pt-BR"/>
        </w:rPr>
      </w:pPr>
      <w:r w:rsidRPr="001376F4">
        <w:rPr>
          <w:lang w:val="pt-BR"/>
        </w:rPr>
        <w:t>Simboliza amor eterno no Japão.</w:t>
      </w:r>
    </w:p>
    <w:p w14:paraId="219BC8E7" w14:textId="77777777" w:rsidR="001376F4" w:rsidRPr="001376F4" w:rsidRDefault="001376F4" w:rsidP="001376F4">
      <w:pPr>
        <w:rPr>
          <w:lang w:val="pt-BR"/>
        </w:rPr>
      </w:pPr>
    </w:p>
    <w:p w14:paraId="70770D2C" w14:textId="77777777" w:rsidR="001376F4" w:rsidRPr="001376F4" w:rsidRDefault="001376F4" w:rsidP="001376F4">
      <w:pPr>
        <w:rPr>
          <w:lang w:val="pt-BR"/>
        </w:rPr>
      </w:pPr>
      <w:r w:rsidRPr="001376F4">
        <w:rPr>
          <w:b/>
          <w:bCs/>
          <w:lang w:val="pt-BR"/>
        </w:rPr>
        <w:t>Cuidados</w:t>
      </w:r>
      <w:r w:rsidRPr="001376F4">
        <w:rPr>
          <w:lang w:val="pt-BR"/>
        </w:rPr>
        <w:t>:</w:t>
      </w:r>
    </w:p>
    <w:p w14:paraId="3D562176" w14:textId="77777777" w:rsidR="001376F4" w:rsidRPr="001376F4" w:rsidRDefault="001376F4" w:rsidP="001376F4">
      <w:pPr>
        <w:pStyle w:val="PargrafodaLista"/>
        <w:numPr>
          <w:ilvl w:val="0"/>
          <w:numId w:val="11"/>
        </w:numPr>
        <w:rPr>
          <w:lang w:val="pt-BR"/>
        </w:rPr>
      </w:pPr>
      <w:r w:rsidRPr="001376F4">
        <w:rPr>
          <w:lang w:val="pt-BR"/>
        </w:rPr>
        <w:t>Sol pleno.</w:t>
      </w:r>
    </w:p>
    <w:p w14:paraId="325AA337" w14:textId="76D0BFB2" w:rsidR="001376F4" w:rsidRPr="001376F4" w:rsidRDefault="001376F4" w:rsidP="001376F4">
      <w:pPr>
        <w:pStyle w:val="PargrafodaLista"/>
        <w:numPr>
          <w:ilvl w:val="0"/>
          <w:numId w:val="11"/>
        </w:numPr>
        <w:rPr>
          <w:lang w:val="pt-BR"/>
        </w:rPr>
      </w:pPr>
      <w:r w:rsidRPr="001376F4">
        <w:rPr>
          <w:lang w:val="pt-BR"/>
        </w:rPr>
        <w:t>Suporte para escalar.</w:t>
      </w:r>
    </w:p>
    <w:p w14:paraId="5A344A9F" w14:textId="77777777" w:rsidR="001376F4" w:rsidRPr="001376F4" w:rsidRDefault="001376F4" w:rsidP="001376F4">
      <w:pPr>
        <w:pStyle w:val="PargrafodaLista"/>
        <w:numPr>
          <w:ilvl w:val="0"/>
          <w:numId w:val="11"/>
        </w:numPr>
        <w:rPr>
          <w:lang w:val="pt-BR"/>
        </w:rPr>
      </w:pPr>
      <w:r w:rsidRPr="001376F4">
        <w:rPr>
          <w:lang w:val="pt-BR"/>
        </w:rPr>
        <w:t>Poda regular.</w:t>
      </w:r>
    </w:p>
    <w:p w14:paraId="17B26A5D" w14:textId="5490849A" w:rsidR="00BD7A60" w:rsidRPr="001376F4" w:rsidRDefault="00BD7A60" w:rsidP="001376F4">
      <w:pPr>
        <w:rPr>
          <w:lang w:val="pt-BR"/>
        </w:rPr>
      </w:pPr>
    </w:p>
    <w:sectPr w:rsidR="00BD7A60" w:rsidRPr="001376F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D2B50CF"/>
    <w:multiLevelType w:val="hybridMultilevel"/>
    <w:tmpl w:val="B00EB3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CC7263"/>
    <w:multiLevelType w:val="hybridMultilevel"/>
    <w:tmpl w:val="1BA288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376F4"/>
    <w:rsid w:val="0015074B"/>
    <w:rsid w:val="0029639D"/>
    <w:rsid w:val="00326F90"/>
    <w:rsid w:val="00AA1D8D"/>
    <w:rsid w:val="00B47730"/>
    <w:rsid w:val="00BD7A6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24D2180"/>
  <w14:defaultImageDpi w14:val="300"/>
  <w15:docId w15:val="{84A9C08D-9412-4F1B-96B2-EAB54FED3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6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NICOLE KAUANE MUELLER</cp:lastModifiedBy>
  <cp:revision>2</cp:revision>
  <dcterms:created xsi:type="dcterms:W3CDTF">2025-04-25T12:15:00Z</dcterms:created>
  <dcterms:modified xsi:type="dcterms:W3CDTF">2025-04-25T12:15:00Z</dcterms:modified>
  <cp:category/>
</cp:coreProperties>
</file>