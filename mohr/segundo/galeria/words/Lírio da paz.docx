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2D69B" w:themeColor="accent3" w:themeTint="99"/>
  <w:body>
    <w:p w14:paraId="4FB21417" w14:textId="77777777" w:rsidR="00A37C37" w:rsidRPr="0012517D" w:rsidRDefault="0012517D">
      <w:pPr>
        <w:pStyle w:val="Ttulo"/>
        <w:rPr>
          <w:color w:val="000000" w:themeColor="text1"/>
          <w:lang w:val="pt-BR"/>
        </w:rPr>
      </w:pPr>
      <w:r w:rsidRPr="0012517D">
        <w:rPr>
          <w:color w:val="000000" w:themeColor="text1"/>
          <w:lang w:val="pt-BR"/>
        </w:rPr>
        <w:t>Lírio da paz</w:t>
      </w:r>
    </w:p>
    <w:p w14:paraId="72AC4373" w14:textId="77777777" w:rsidR="0012517D" w:rsidRPr="0012517D" w:rsidRDefault="0012517D" w:rsidP="0012517D">
      <w:pPr>
        <w:rPr>
          <w:lang w:val="pt-BR"/>
        </w:rPr>
      </w:pPr>
      <w:r w:rsidRPr="0012517D">
        <w:rPr>
          <w:b/>
          <w:bCs/>
          <w:lang w:val="pt-BR"/>
        </w:rPr>
        <w:t>Nome científico:</w:t>
      </w:r>
      <w:r w:rsidRPr="0012517D">
        <w:rPr>
          <w:lang w:val="pt-BR"/>
        </w:rPr>
        <w:t xml:space="preserve"> </w:t>
      </w:r>
      <w:proofErr w:type="spellStart"/>
      <w:r w:rsidRPr="0012517D">
        <w:rPr>
          <w:lang w:val="pt-BR"/>
        </w:rPr>
        <w:t>Spathiphyllum</w:t>
      </w:r>
      <w:proofErr w:type="spellEnd"/>
      <w:r w:rsidRPr="0012517D">
        <w:rPr>
          <w:lang w:val="pt-BR"/>
        </w:rPr>
        <w:t xml:space="preserve"> </w:t>
      </w:r>
      <w:proofErr w:type="spellStart"/>
      <w:r w:rsidRPr="0012517D">
        <w:rPr>
          <w:lang w:val="pt-BR"/>
        </w:rPr>
        <w:t>wallisii</w:t>
      </w:r>
      <w:proofErr w:type="spellEnd"/>
    </w:p>
    <w:p w14:paraId="55A47A2D" w14:textId="77777777" w:rsidR="0012517D" w:rsidRPr="0012517D" w:rsidRDefault="0012517D" w:rsidP="0012517D">
      <w:pPr>
        <w:rPr>
          <w:lang w:val="pt-BR"/>
        </w:rPr>
      </w:pPr>
    </w:p>
    <w:p w14:paraId="21F003AA" w14:textId="77777777" w:rsidR="0012517D" w:rsidRPr="0012517D" w:rsidRDefault="0012517D" w:rsidP="0012517D">
      <w:pPr>
        <w:rPr>
          <w:lang w:val="pt-BR"/>
        </w:rPr>
      </w:pPr>
      <w:r w:rsidRPr="0012517D">
        <w:rPr>
          <w:b/>
          <w:bCs/>
          <w:lang w:val="pt-BR"/>
        </w:rPr>
        <w:t>Origem:</w:t>
      </w:r>
      <w:r w:rsidRPr="0012517D">
        <w:rPr>
          <w:lang w:val="pt-BR"/>
        </w:rPr>
        <w:t xml:space="preserve"> América Central.</w:t>
      </w:r>
    </w:p>
    <w:p w14:paraId="0FC95924" w14:textId="77777777" w:rsidR="0012517D" w:rsidRPr="0012517D" w:rsidRDefault="0012517D" w:rsidP="0012517D">
      <w:pPr>
        <w:rPr>
          <w:lang w:val="pt-BR"/>
        </w:rPr>
      </w:pPr>
    </w:p>
    <w:p w14:paraId="3A6D7F63" w14:textId="77777777" w:rsidR="0012517D" w:rsidRPr="0012517D" w:rsidRDefault="0012517D" w:rsidP="0012517D">
      <w:pPr>
        <w:rPr>
          <w:b/>
          <w:bCs/>
          <w:lang w:val="pt-BR"/>
        </w:rPr>
      </w:pPr>
      <w:r w:rsidRPr="0012517D">
        <w:rPr>
          <w:b/>
          <w:bCs/>
          <w:lang w:val="pt-BR"/>
        </w:rPr>
        <w:t>Curiosidades:</w:t>
      </w:r>
    </w:p>
    <w:p w14:paraId="0809D959" w14:textId="77777777" w:rsidR="0012517D" w:rsidRPr="0012517D" w:rsidRDefault="0012517D" w:rsidP="0012517D">
      <w:pPr>
        <w:pStyle w:val="PargrafodaLista"/>
        <w:numPr>
          <w:ilvl w:val="0"/>
          <w:numId w:val="10"/>
        </w:numPr>
        <w:rPr>
          <w:lang w:val="pt-BR"/>
        </w:rPr>
      </w:pPr>
      <w:r w:rsidRPr="0012517D">
        <w:rPr>
          <w:lang w:val="pt-BR"/>
        </w:rPr>
        <w:t>Purifica o ar.</w:t>
      </w:r>
    </w:p>
    <w:p w14:paraId="4D071B73" w14:textId="77777777" w:rsidR="0012517D" w:rsidRPr="0012517D" w:rsidRDefault="0012517D" w:rsidP="0012517D">
      <w:pPr>
        <w:pStyle w:val="PargrafodaLista"/>
        <w:numPr>
          <w:ilvl w:val="0"/>
          <w:numId w:val="10"/>
        </w:numPr>
        <w:rPr>
          <w:lang w:val="pt-BR"/>
        </w:rPr>
      </w:pPr>
      <w:r w:rsidRPr="0012517D">
        <w:rPr>
          <w:lang w:val="pt-BR"/>
        </w:rPr>
        <w:t>Flor simbólica de paz.</w:t>
      </w:r>
    </w:p>
    <w:p w14:paraId="24B4DD46" w14:textId="77777777" w:rsidR="0012517D" w:rsidRPr="0012517D" w:rsidRDefault="0012517D" w:rsidP="0012517D">
      <w:pPr>
        <w:rPr>
          <w:lang w:val="pt-BR"/>
        </w:rPr>
      </w:pPr>
    </w:p>
    <w:p w14:paraId="49999FBE" w14:textId="77777777" w:rsidR="0012517D" w:rsidRPr="0012517D" w:rsidRDefault="0012517D" w:rsidP="0012517D">
      <w:pPr>
        <w:rPr>
          <w:b/>
          <w:bCs/>
          <w:lang w:val="pt-BR"/>
        </w:rPr>
      </w:pPr>
      <w:r w:rsidRPr="0012517D">
        <w:rPr>
          <w:b/>
          <w:bCs/>
          <w:lang w:val="pt-BR"/>
        </w:rPr>
        <w:t>Cuidados:</w:t>
      </w:r>
    </w:p>
    <w:p w14:paraId="73546ED0" w14:textId="77777777" w:rsidR="0012517D" w:rsidRPr="0012517D" w:rsidRDefault="0012517D" w:rsidP="0012517D">
      <w:pPr>
        <w:pStyle w:val="PargrafodaLista"/>
        <w:numPr>
          <w:ilvl w:val="0"/>
          <w:numId w:val="11"/>
        </w:numPr>
        <w:rPr>
          <w:lang w:val="pt-BR"/>
        </w:rPr>
      </w:pPr>
      <w:r w:rsidRPr="0012517D">
        <w:rPr>
          <w:lang w:val="pt-BR"/>
        </w:rPr>
        <w:t>Luz indireta.</w:t>
      </w:r>
    </w:p>
    <w:p w14:paraId="7AF60685" w14:textId="77777777" w:rsidR="0012517D" w:rsidRPr="0012517D" w:rsidRDefault="0012517D" w:rsidP="0012517D">
      <w:pPr>
        <w:pStyle w:val="PargrafodaLista"/>
        <w:numPr>
          <w:ilvl w:val="0"/>
          <w:numId w:val="11"/>
        </w:numPr>
        <w:rPr>
          <w:lang w:val="pt-BR"/>
        </w:rPr>
      </w:pPr>
      <w:r w:rsidRPr="0012517D">
        <w:rPr>
          <w:lang w:val="pt-BR"/>
        </w:rPr>
        <w:t>Solo úmido.</w:t>
      </w:r>
    </w:p>
    <w:p w14:paraId="7E99E7CA" w14:textId="77777777" w:rsidR="0012517D" w:rsidRPr="0012517D" w:rsidRDefault="0012517D" w:rsidP="0012517D">
      <w:pPr>
        <w:pStyle w:val="PargrafodaLista"/>
        <w:numPr>
          <w:ilvl w:val="0"/>
          <w:numId w:val="11"/>
        </w:numPr>
        <w:rPr>
          <w:lang w:val="pt-BR"/>
        </w:rPr>
      </w:pPr>
      <w:r w:rsidRPr="0012517D">
        <w:rPr>
          <w:lang w:val="pt-BR"/>
        </w:rPr>
        <w:t>Não gosta de frio.</w:t>
      </w:r>
    </w:p>
    <w:p w14:paraId="715E33CE" w14:textId="77777777" w:rsidR="0012517D" w:rsidRPr="0012517D" w:rsidRDefault="0012517D" w:rsidP="0012517D">
      <w:pPr>
        <w:rPr>
          <w:lang w:val="pt-BR"/>
        </w:rPr>
      </w:pPr>
    </w:p>
    <w:p w14:paraId="75B163C8" w14:textId="45EE6E58" w:rsidR="00A37C37" w:rsidRPr="0012517D" w:rsidRDefault="00A37C37">
      <w:pPr>
        <w:rPr>
          <w:lang w:val="pt-BR"/>
        </w:rPr>
      </w:pPr>
    </w:p>
    <w:sectPr w:rsidR="00A37C37" w:rsidRPr="00125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6A20FC"/>
    <w:multiLevelType w:val="hybridMultilevel"/>
    <w:tmpl w:val="26D2A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74A7F"/>
    <w:multiLevelType w:val="hybridMultilevel"/>
    <w:tmpl w:val="79AC2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17D"/>
    <w:rsid w:val="0015074B"/>
    <w:rsid w:val="0029639D"/>
    <w:rsid w:val="00326F90"/>
    <w:rsid w:val="00A37C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F4BCE0"/>
  <w14:defaultImageDpi w14:val="300"/>
  <w15:docId w15:val="{3AB5A528-F0D4-45D6-8B8B-AB1E811D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2025-04-25T11:19:00Z</dcterms:created>
  <dcterms:modified xsi:type="dcterms:W3CDTF">2025-04-25T11:19:00Z</dcterms:modified>
  <cp:category/>
</cp:coreProperties>
</file>