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BD4B4" w:themeColor="accent6" w:themeTint="66"/>
  <w:body>
    <w:p w14:paraId="03C4B165" w14:textId="77777777" w:rsidR="00535441" w:rsidRPr="00CB236B" w:rsidRDefault="00CB236B">
      <w:pPr>
        <w:pStyle w:val="Ttulo"/>
        <w:rPr>
          <w:color w:val="E36C0A" w:themeColor="accent6" w:themeShade="BF"/>
          <w:lang w:val="pt-BR"/>
        </w:rPr>
      </w:pPr>
      <w:r w:rsidRPr="00CB236B">
        <w:rPr>
          <w:color w:val="E36C0A" w:themeColor="accent6" w:themeShade="BF"/>
          <w:lang w:val="pt-BR"/>
        </w:rPr>
        <w:t>Gérbera</w:t>
      </w:r>
    </w:p>
    <w:p w14:paraId="0F0E95A0" w14:textId="77777777" w:rsidR="00CB236B" w:rsidRPr="00CB236B" w:rsidRDefault="00CB236B" w:rsidP="00CB236B">
      <w:pPr>
        <w:rPr>
          <w:lang w:val="pt-BR"/>
        </w:rPr>
      </w:pPr>
      <w:r w:rsidRPr="00CB236B">
        <w:rPr>
          <w:b/>
          <w:bCs/>
          <w:lang w:val="pt-BR"/>
        </w:rPr>
        <w:t>Nome científico</w:t>
      </w:r>
      <w:r w:rsidRPr="00CB236B">
        <w:rPr>
          <w:lang w:val="pt-BR"/>
        </w:rPr>
        <w:t xml:space="preserve">: Gerbera </w:t>
      </w:r>
      <w:proofErr w:type="spellStart"/>
      <w:r w:rsidRPr="00CB236B">
        <w:rPr>
          <w:lang w:val="pt-BR"/>
        </w:rPr>
        <w:t>jamesonii</w:t>
      </w:r>
      <w:proofErr w:type="spellEnd"/>
    </w:p>
    <w:p w14:paraId="3D8EC6CF" w14:textId="77777777" w:rsidR="00CB236B" w:rsidRPr="00CB236B" w:rsidRDefault="00CB236B" w:rsidP="00CB236B">
      <w:pPr>
        <w:rPr>
          <w:lang w:val="pt-BR"/>
        </w:rPr>
      </w:pPr>
    </w:p>
    <w:p w14:paraId="296DC912" w14:textId="77777777" w:rsidR="00CB236B" w:rsidRPr="00CB236B" w:rsidRDefault="00CB236B" w:rsidP="00CB236B">
      <w:pPr>
        <w:rPr>
          <w:lang w:val="pt-BR"/>
        </w:rPr>
      </w:pPr>
      <w:r w:rsidRPr="00CB236B">
        <w:rPr>
          <w:b/>
          <w:bCs/>
          <w:lang w:val="pt-BR"/>
        </w:rPr>
        <w:t>Origem</w:t>
      </w:r>
      <w:r w:rsidRPr="00CB236B">
        <w:rPr>
          <w:lang w:val="pt-BR"/>
        </w:rPr>
        <w:t>: África do Sul.</w:t>
      </w:r>
    </w:p>
    <w:p w14:paraId="73C77128" w14:textId="77777777" w:rsidR="00CB236B" w:rsidRPr="00CB236B" w:rsidRDefault="00CB236B" w:rsidP="00CB236B">
      <w:pPr>
        <w:rPr>
          <w:lang w:val="pt-BR"/>
        </w:rPr>
      </w:pPr>
    </w:p>
    <w:p w14:paraId="454CFF85" w14:textId="77777777" w:rsidR="00CB236B" w:rsidRPr="00CB236B" w:rsidRDefault="00CB236B" w:rsidP="00CB236B">
      <w:pPr>
        <w:rPr>
          <w:b/>
          <w:bCs/>
          <w:lang w:val="pt-BR"/>
        </w:rPr>
      </w:pPr>
      <w:r w:rsidRPr="00CB236B">
        <w:rPr>
          <w:b/>
          <w:bCs/>
          <w:lang w:val="pt-BR"/>
        </w:rPr>
        <w:t>Curiosidades:</w:t>
      </w:r>
    </w:p>
    <w:p w14:paraId="576B234E" w14:textId="77777777" w:rsidR="00CB236B" w:rsidRPr="00CB236B" w:rsidRDefault="00CB236B" w:rsidP="00CB236B">
      <w:pPr>
        <w:pStyle w:val="PargrafodaLista"/>
        <w:numPr>
          <w:ilvl w:val="0"/>
          <w:numId w:val="10"/>
        </w:numPr>
        <w:rPr>
          <w:lang w:val="pt-BR"/>
        </w:rPr>
      </w:pPr>
      <w:r w:rsidRPr="00CB236B">
        <w:rPr>
          <w:lang w:val="pt-BR"/>
        </w:rPr>
        <w:t>Muito usada em buquês e arranjos.</w:t>
      </w:r>
    </w:p>
    <w:p w14:paraId="710A6609" w14:textId="77777777" w:rsidR="00CB236B" w:rsidRPr="00CB236B" w:rsidRDefault="00CB236B" w:rsidP="00CB236B">
      <w:pPr>
        <w:pStyle w:val="PargrafodaLista"/>
        <w:numPr>
          <w:ilvl w:val="0"/>
          <w:numId w:val="10"/>
        </w:numPr>
        <w:rPr>
          <w:lang w:val="pt-BR"/>
        </w:rPr>
      </w:pPr>
      <w:r w:rsidRPr="00CB236B">
        <w:rPr>
          <w:lang w:val="pt-BR"/>
        </w:rPr>
        <w:t>Representa pureza e alegria.</w:t>
      </w:r>
    </w:p>
    <w:p w14:paraId="36F9484D" w14:textId="77777777" w:rsidR="00CB236B" w:rsidRPr="00CB236B" w:rsidRDefault="00CB236B" w:rsidP="00CB236B">
      <w:pPr>
        <w:rPr>
          <w:lang w:val="pt-BR"/>
        </w:rPr>
      </w:pPr>
    </w:p>
    <w:p w14:paraId="7EE8ED3B" w14:textId="303D5850" w:rsidR="00CB236B" w:rsidRPr="00CB236B" w:rsidRDefault="00CB236B" w:rsidP="00CB236B">
      <w:pPr>
        <w:rPr>
          <w:b/>
          <w:bCs/>
          <w:lang w:val="pt-BR"/>
        </w:rPr>
      </w:pPr>
      <w:r w:rsidRPr="00CB236B">
        <w:rPr>
          <w:b/>
          <w:bCs/>
          <w:lang w:val="pt-BR"/>
        </w:rPr>
        <w:t>Cuidados:</w:t>
      </w:r>
    </w:p>
    <w:p w14:paraId="1C21CE43" w14:textId="3C71B846" w:rsidR="00CB236B" w:rsidRPr="00CB236B" w:rsidRDefault="00CB236B" w:rsidP="00CB236B">
      <w:pPr>
        <w:pStyle w:val="PargrafodaLista"/>
        <w:numPr>
          <w:ilvl w:val="0"/>
          <w:numId w:val="11"/>
        </w:numPr>
        <w:rPr>
          <w:lang w:val="pt-BR"/>
        </w:rPr>
      </w:pPr>
      <w:r w:rsidRPr="00CB236B">
        <w:rPr>
          <w:lang w:val="pt-BR"/>
        </w:rPr>
        <w:t>Sol pleno.</w:t>
      </w:r>
    </w:p>
    <w:p w14:paraId="1111DF9C" w14:textId="71B72CA5" w:rsidR="00CB236B" w:rsidRPr="00CB236B" w:rsidRDefault="00CB236B" w:rsidP="00CB236B">
      <w:pPr>
        <w:pStyle w:val="PargrafodaLista"/>
        <w:numPr>
          <w:ilvl w:val="0"/>
          <w:numId w:val="11"/>
        </w:numPr>
        <w:rPr>
          <w:lang w:val="pt-BR"/>
        </w:rPr>
      </w:pPr>
      <w:r w:rsidRPr="00CB236B">
        <w:rPr>
          <w:lang w:val="pt-BR"/>
        </w:rPr>
        <w:t>Solo leve e drenado.</w:t>
      </w:r>
    </w:p>
    <w:p w14:paraId="75BC11AD" w14:textId="77777777" w:rsidR="00CB236B" w:rsidRPr="00CB236B" w:rsidRDefault="00CB236B" w:rsidP="00CB236B">
      <w:pPr>
        <w:pStyle w:val="PargrafodaLista"/>
        <w:numPr>
          <w:ilvl w:val="0"/>
          <w:numId w:val="11"/>
        </w:numPr>
        <w:rPr>
          <w:lang w:val="pt-BR"/>
        </w:rPr>
      </w:pPr>
      <w:r w:rsidRPr="00CB236B">
        <w:rPr>
          <w:lang w:val="pt-BR"/>
        </w:rPr>
        <w:t>Evitar molhar o centro da planta.</w:t>
      </w:r>
    </w:p>
    <w:p w14:paraId="4AFF07EB" w14:textId="77777777" w:rsidR="00CB236B" w:rsidRPr="00CB236B" w:rsidRDefault="00CB236B" w:rsidP="00CB236B">
      <w:pPr>
        <w:rPr>
          <w:lang w:val="pt-BR"/>
        </w:rPr>
      </w:pPr>
    </w:p>
    <w:p w14:paraId="182FC238" w14:textId="13925804" w:rsidR="00535441" w:rsidRPr="00CB236B" w:rsidRDefault="00535441">
      <w:pPr>
        <w:rPr>
          <w:lang w:val="pt-BR"/>
        </w:rPr>
      </w:pPr>
    </w:p>
    <w:sectPr w:rsidR="00535441" w:rsidRPr="00CB23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817E5B"/>
    <w:multiLevelType w:val="hybridMultilevel"/>
    <w:tmpl w:val="7AE874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386668"/>
    <w:multiLevelType w:val="hybridMultilevel"/>
    <w:tmpl w:val="D44268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35441"/>
    <w:rsid w:val="00AA1D8D"/>
    <w:rsid w:val="00B47730"/>
    <w:rsid w:val="00CB0664"/>
    <w:rsid w:val="00CB236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8E1938"/>
  <w14:defaultImageDpi w14:val="300"/>
  <w15:docId w15:val="{315DAA5D-403F-476F-8418-766FD9FF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8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NICOLE KAUANE MUELLER</cp:lastModifiedBy>
  <cp:revision>2</cp:revision>
  <dcterms:created xsi:type="dcterms:W3CDTF">2025-04-28T11:01:00Z</dcterms:created>
  <dcterms:modified xsi:type="dcterms:W3CDTF">2025-04-28T11:01:00Z</dcterms:modified>
  <cp:category/>
</cp:coreProperties>
</file>