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66"/>
  <w:body>
    <w:p w14:paraId="5F96AE20" w14:textId="77777777" w:rsidR="00FC29AA" w:rsidRPr="00F31380" w:rsidRDefault="00F31380">
      <w:pPr>
        <w:pStyle w:val="Ttulo"/>
        <w:rPr>
          <w:color w:val="E36C0A" w:themeColor="accent6" w:themeShade="BF"/>
          <w:lang w:val="pt-BR"/>
        </w:rPr>
      </w:pPr>
      <w:r w:rsidRPr="00F31380">
        <w:rPr>
          <w:color w:val="E36C0A" w:themeColor="accent6" w:themeShade="BF"/>
          <w:lang w:val="pt-BR"/>
        </w:rPr>
        <w:t>Girassol</w:t>
      </w:r>
    </w:p>
    <w:p w14:paraId="012805EC" w14:textId="77777777" w:rsidR="00F31380" w:rsidRPr="00F31380" w:rsidRDefault="00F31380" w:rsidP="00F31380">
      <w:pPr>
        <w:rPr>
          <w:lang w:val="pt-BR"/>
        </w:rPr>
      </w:pPr>
      <w:r w:rsidRPr="00F31380">
        <w:rPr>
          <w:b/>
          <w:bCs/>
          <w:lang w:val="pt-BR"/>
        </w:rPr>
        <w:t>Nome científico:</w:t>
      </w:r>
      <w:r w:rsidRPr="00F31380">
        <w:rPr>
          <w:lang w:val="pt-BR"/>
        </w:rPr>
        <w:t xml:space="preserve"> </w:t>
      </w:r>
      <w:proofErr w:type="spellStart"/>
      <w:r w:rsidRPr="00F31380">
        <w:rPr>
          <w:lang w:val="pt-BR"/>
        </w:rPr>
        <w:t>Helianthus</w:t>
      </w:r>
      <w:proofErr w:type="spellEnd"/>
      <w:r w:rsidRPr="00F31380">
        <w:rPr>
          <w:lang w:val="pt-BR"/>
        </w:rPr>
        <w:t xml:space="preserve"> </w:t>
      </w:r>
      <w:proofErr w:type="spellStart"/>
      <w:r w:rsidRPr="00F31380">
        <w:rPr>
          <w:lang w:val="pt-BR"/>
        </w:rPr>
        <w:t>annuus</w:t>
      </w:r>
      <w:proofErr w:type="spellEnd"/>
    </w:p>
    <w:p w14:paraId="7777DED6" w14:textId="77777777" w:rsidR="00F31380" w:rsidRPr="00F31380" w:rsidRDefault="00F31380" w:rsidP="00F31380">
      <w:pPr>
        <w:rPr>
          <w:lang w:val="pt-BR"/>
        </w:rPr>
      </w:pPr>
    </w:p>
    <w:p w14:paraId="4CACA91C" w14:textId="77777777" w:rsidR="00F31380" w:rsidRPr="00F31380" w:rsidRDefault="00F31380" w:rsidP="00F31380">
      <w:pPr>
        <w:rPr>
          <w:lang w:val="pt-BR"/>
        </w:rPr>
      </w:pPr>
      <w:r w:rsidRPr="00F31380">
        <w:rPr>
          <w:b/>
          <w:bCs/>
          <w:lang w:val="pt-BR"/>
        </w:rPr>
        <w:t>Origem:</w:t>
      </w:r>
      <w:r w:rsidRPr="00F31380">
        <w:rPr>
          <w:lang w:val="pt-BR"/>
        </w:rPr>
        <w:t xml:space="preserve"> América do Norte.</w:t>
      </w:r>
    </w:p>
    <w:p w14:paraId="16E075CF" w14:textId="77777777" w:rsidR="00F31380" w:rsidRPr="00F31380" w:rsidRDefault="00F31380" w:rsidP="00F31380">
      <w:pPr>
        <w:rPr>
          <w:lang w:val="pt-BR"/>
        </w:rPr>
      </w:pPr>
    </w:p>
    <w:p w14:paraId="3C14497C" w14:textId="77777777" w:rsidR="00F31380" w:rsidRPr="00F31380" w:rsidRDefault="00F31380" w:rsidP="00F31380">
      <w:pPr>
        <w:rPr>
          <w:b/>
          <w:bCs/>
          <w:lang w:val="pt-BR"/>
        </w:rPr>
      </w:pPr>
      <w:r w:rsidRPr="00F31380">
        <w:rPr>
          <w:b/>
          <w:bCs/>
          <w:lang w:val="pt-BR"/>
        </w:rPr>
        <w:t>Curiosidades:</w:t>
      </w:r>
    </w:p>
    <w:p w14:paraId="3D66D5A3" w14:textId="77777777" w:rsidR="00F31380" w:rsidRPr="00F31380" w:rsidRDefault="00F31380" w:rsidP="00F31380">
      <w:pPr>
        <w:pStyle w:val="PargrafodaLista"/>
        <w:numPr>
          <w:ilvl w:val="0"/>
          <w:numId w:val="10"/>
        </w:numPr>
        <w:rPr>
          <w:lang w:val="pt-BR"/>
        </w:rPr>
      </w:pPr>
      <w:r w:rsidRPr="00F31380">
        <w:rPr>
          <w:lang w:val="pt-BR"/>
        </w:rPr>
        <w:t>Gira em direção ao sol (heliotropismo).</w:t>
      </w:r>
    </w:p>
    <w:p w14:paraId="0ABD82CC" w14:textId="77777777" w:rsidR="00F31380" w:rsidRPr="00F31380" w:rsidRDefault="00F31380" w:rsidP="00F31380">
      <w:pPr>
        <w:pStyle w:val="PargrafodaLista"/>
        <w:numPr>
          <w:ilvl w:val="0"/>
          <w:numId w:val="10"/>
        </w:numPr>
        <w:rPr>
          <w:lang w:val="pt-BR"/>
        </w:rPr>
      </w:pPr>
      <w:r w:rsidRPr="00F31380">
        <w:rPr>
          <w:lang w:val="pt-BR"/>
        </w:rPr>
        <w:t>Suas sementes são comestíveis.</w:t>
      </w:r>
    </w:p>
    <w:p w14:paraId="234F8B6D" w14:textId="77777777" w:rsidR="00F31380" w:rsidRPr="00F31380" w:rsidRDefault="00F31380" w:rsidP="00F31380">
      <w:pPr>
        <w:rPr>
          <w:lang w:val="pt-BR"/>
        </w:rPr>
      </w:pPr>
    </w:p>
    <w:p w14:paraId="3DA49ABB" w14:textId="77777777" w:rsidR="00F31380" w:rsidRPr="00F31380" w:rsidRDefault="00F31380" w:rsidP="00F31380">
      <w:pPr>
        <w:rPr>
          <w:b/>
          <w:bCs/>
          <w:lang w:val="pt-BR"/>
        </w:rPr>
      </w:pPr>
      <w:r w:rsidRPr="00F31380">
        <w:rPr>
          <w:b/>
          <w:bCs/>
          <w:lang w:val="pt-BR"/>
        </w:rPr>
        <w:t>Cuidados:</w:t>
      </w:r>
    </w:p>
    <w:p w14:paraId="5C236991" w14:textId="77777777" w:rsidR="00F31380" w:rsidRPr="00F31380" w:rsidRDefault="00F31380" w:rsidP="00F31380">
      <w:pPr>
        <w:pStyle w:val="PargrafodaLista"/>
        <w:numPr>
          <w:ilvl w:val="0"/>
          <w:numId w:val="11"/>
        </w:numPr>
        <w:rPr>
          <w:lang w:val="pt-BR"/>
        </w:rPr>
      </w:pPr>
      <w:r w:rsidRPr="00F31380">
        <w:rPr>
          <w:lang w:val="pt-BR"/>
        </w:rPr>
        <w:t>Sol pleno.</w:t>
      </w:r>
    </w:p>
    <w:p w14:paraId="6CBE45D4" w14:textId="77777777" w:rsidR="00F31380" w:rsidRPr="00F31380" w:rsidRDefault="00F31380" w:rsidP="00F31380">
      <w:pPr>
        <w:pStyle w:val="PargrafodaLista"/>
        <w:numPr>
          <w:ilvl w:val="0"/>
          <w:numId w:val="11"/>
        </w:numPr>
        <w:rPr>
          <w:lang w:val="pt-BR"/>
        </w:rPr>
      </w:pPr>
      <w:r w:rsidRPr="00F31380">
        <w:rPr>
          <w:lang w:val="pt-BR"/>
        </w:rPr>
        <w:t>Rega regular.</w:t>
      </w:r>
    </w:p>
    <w:p w14:paraId="731A490A" w14:textId="77777777" w:rsidR="00F31380" w:rsidRPr="00F31380" w:rsidRDefault="00F31380" w:rsidP="00F31380">
      <w:pPr>
        <w:pStyle w:val="PargrafodaLista"/>
        <w:numPr>
          <w:ilvl w:val="0"/>
          <w:numId w:val="11"/>
        </w:numPr>
        <w:rPr>
          <w:lang w:val="pt-BR"/>
        </w:rPr>
      </w:pPr>
      <w:r w:rsidRPr="00F31380">
        <w:rPr>
          <w:lang w:val="pt-BR"/>
        </w:rPr>
        <w:t>Espaço para crescer.</w:t>
      </w:r>
    </w:p>
    <w:p w14:paraId="5270F46D" w14:textId="77777777" w:rsidR="00F31380" w:rsidRPr="00F31380" w:rsidRDefault="00F31380" w:rsidP="00F31380">
      <w:pPr>
        <w:rPr>
          <w:lang w:val="pt-BR"/>
        </w:rPr>
      </w:pPr>
    </w:p>
    <w:p w14:paraId="3B1CA5AF" w14:textId="1703DD12" w:rsidR="00FC29AA" w:rsidRPr="00F31380" w:rsidRDefault="00FC29AA">
      <w:pPr>
        <w:rPr>
          <w:lang w:val="pt-BR"/>
        </w:rPr>
      </w:pPr>
    </w:p>
    <w:sectPr w:rsidR="00FC29AA" w:rsidRPr="00F313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356DBB"/>
    <w:multiLevelType w:val="hybridMultilevel"/>
    <w:tmpl w:val="D4AEB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F7042"/>
    <w:multiLevelType w:val="hybridMultilevel"/>
    <w:tmpl w:val="A364B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31380"/>
    <w:rsid w:val="00FC29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ff6"/>
    </o:shapedefaults>
    <o:shapelayout v:ext="edit">
      <o:idmap v:ext="edit" data="1"/>
    </o:shapelayout>
  </w:shapeDefaults>
  <w:decimalSymbol w:val=","/>
  <w:listSeparator w:val=";"/>
  <w14:docId w14:val="6F0A8CB4"/>
  <w14:defaultImageDpi w14:val="300"/>
  <w15:docId w15:val="{884CD919-B8D1-4E26-A9E7-77CC1638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KAUANE MUELLER</cp:lastModifiedBy>
  <cp:revision>2</cp:revision>
  <dcterms:created xsi:type="dcterms:W3CDTF">2025-04-25T11:16:00Z</dcterms:created>
  <dcterms:modified xsi:type="dcterms:W3CDTF">2025-04-25T11:16:00Z</dcterms:modified>
  <cp:category/>
</cp:coreProperties>
</file>