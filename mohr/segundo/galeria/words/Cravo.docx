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/>
  <w:body>
    <w:p w14:paraId="730EBF73" w14:textId="77777777" w:rsidR="004B12FC" w:rsidRPr="00283E20" w:rsidRDefault="00283E20">
      <w:pPr>
        <w:pStyle w:val="Ttulo"/>
        <w:rPr>
          <w:color w:val="C7276F"/>
          <w:lang w:val="pt-BR"/>
        </w:rPr>
      </w:pPr>
      <w:r w:rsidRPr="00283E20">
        <w:rPr>
          <w:color w:val="C7276F"/>
          <w:lang w:val="pt-BR"/>
        </w:rPr>
        <w:t>Cravo</w:t>
      </w:r>
    </w:p>
    <w:p w14:paraId="3C1203E3" w14:textId="77777777" w:rsidR="00283E20" w:rsidRPr="00283E20" w:rsidRDefault="00283E20" w:rsidP="00283E20">
      <w:pPr>
        <w:rPr>
          <w:lang w:val="pt-BR"/>
        </w:rPr>
      </w:pPr>
      <w:r w:rsidRPr="00283E20">
        <w:rPr>
          <w:b/>
          <w:bCs/>
          <w:lang w:val="pt-BR"/>
        </w:rPr>
        <w:t xml:space="preserve">Nome científico: </w:t>
      </w:r>
      <w:proofErr w:type="spellStart"/>
      <w:r w:rsidRPr="00283E20">
        <w:rPr>
          <w:lang w:val="pt-BR"/>
        </w:rPr>
        <w:t>Dianthus</w:t>
      </w:r>
      <w:proofErr w:type="spellEnd"/>
      <w:r w:rsidRPr="00283E20">
        <w:rPr>
          <w:lang w:val="pt-BR"/>
        </w:rPr>
        <w:t xml:space="preserve"> </w:t>
      </w:r>
      <w:proofErr w:type="spellStart"/>
      <w:r w:rsidRPr="00283E20">
        <w:rPr>
          <w:lang w:val="pt-BR"/>
        </w:rPr>
        <w:t>caryophyllus</w:t>
      </w:r>
      <w:proofErr w:type="spellEnd"/>
    </w:p>
    <w:p w14:paraId="1A2C01E5" w14:textId="77777777" w:rsidR="00283E20" w:rsidRPr="00283E20" w:rsidRDefault="00283E20" w:rsidP="00283E20">
      <w:pPr>
        <w:rPr>
          <w:lang w:val="pt-BR"/>
        </w:rPr>
      </w:pPr>
    </w:p>
    <w:p w14:paraId="25516D48" w14:textId="77777777" w:rsidR="00283E20" w:rsidRPr="00283E20" w:rsidRDefault="00283E20" w:rsidP="00283E20">
      <w:pPr>
        <w:rPr>
          <w:lang w:val="pt-BR"/>
        </w:rPr>
      </w:pPr>
      <w:r w:rsidRPr="00283E20">
        <w:rPr>
          <w:b/>
          <w:bCs/>
          <w:lang w:val="pt-BR"/>
        </w:rPr>
        <w:t>Origem:</w:t>
      </w:r>
      <w:r w:rsidRPr="00283E20">
        <w:rPr>
          <w:lang w:val="pt-BR"/>
        </w:rPr>
        <w:t xml:space="preserve"> Europa e Ásia.</w:t>
      </w:r>
    </w:p>
    <w:p w14:paraId="3FDA3ABF" w14:textId="77777777" w:rsidR="00283E20" w:rsidRPr="00283E20" w:rsidRDefault="00283E20" w:rsidP="00283E20">
      <w:pPr>
        <w:rPr>
          <w:lang w:val="pt-BR"/>
        </w:rPr>
      </w:pPr>
    </w:p>
    <w:p w14:paraId="28374B5F" w14:textId="4B6E206A" w:rsidR="00283E20" w:rsidRPr="00283E20" w:rsidRDefault="00283E20" w:rsidP="00283E20">
      <w:pPr>
        <w:rPr>
          <w:b/>
          <w:bCs/>
          <w:lang w:val="pt-BR"/>
        </w:rPr>
      </w:pPr>
      <w:r w:rsidRPr="00283E20">
        <w:rPr>
          <w:b/>
          <w:bCs/>
          <w:lang w:val="pt-BR"/>
        </w:rPr>
        <w:t>Curiosidades:</w:t>
      </w:r>
    </w:p>
    <w:p w14:paraId="509176D0" w14:textId="5ADE6FC0" w:rsidR="00283E20" w:rsidRPr="00283E20" w:rsidRDefault="00283E20" w:rsidP="00283E20">
      <w:pPr>
        <w:pStyle w:val="PargrafodaLista"/>
        <w:numPr>
          <w:ilvl w:val="0"/>
          <w:numId w:val="10"/>
        </w:numPr>
        <w:rPr>
          <w:lang w:val="pt-BR"/>
        </w:rPr>
      </w:pPr>
      <w:r w:rsidRPr="00283E20">
        <w:rPr>
          <w:lang w:val="pt-BR"/>
        </w:rPr>
        <w:t>Flor nacional de vários países.</w:t>
      </w:r>
    </w:p>
    <w:p w14:paraId="7787D9F5" w14:textId="77777777" w:rsidR="00283E20" w:rsidRPr="00283E20" w:rsidRDefault="00283E20" w:rsidP="00283E20">
      <w:pPr>
        <w:pStyle w:val="PargrafodaLista"/>
        <w:numPr>
          <w:ilvl w:val="0"/>
          <w:numId w:val="10"/>
        </w:numPr>
        <w:rPr>
          <w:lang w:val="pt-BR"/>
        </w:rPr>
      </w:pPr>
      <w:r w:rsidRPr="00283E20">
        <w:rPr>
          <w:lang w:val="pt-BR"/>
        </w:rPr>
        <w:t>Representa amor e respeito.</w:t>
      </w:r>
    </w:p>
    <w:p w14:paraId="31C18863" w14:textId="77777777" w:rsidR="00283E20" w:rsidRPr="00283E20" w:rsidRDefault="00283E20" w:rsidP="00283E20">
      <w:pPr>
        <w:rPr>
          <w:b/>
          <w:bCs/>
          <w:lang w:val="pt-BR"/>
        </w:rPr>
      </w:pPr>
    </w:p>
    <w:p w14:paraId="689A0585" w14:textId="77777777" w:rsidR="00283E20" w:rsidRPr="00283E20" w:rsidRDefault="00283E20" w:rsidP="00283E20">
      <w:pPr>
        <w:rPr>
          <w:b/>
          <w:bCs/>
          <w:lang w:val="pt-BR"/>
        </w:rPr>
      </w:pPr>
      <w:r w:rsidRPr="00283E20">
        <w:rPr>
          <w:b/>
          <w:bCs/>
          <w:lang w:val="pt-BR"/>
        </w:rPr>
        <w:t>Cuidados:</w:t>
      </w:r>
    </w:p>
    <w:p w14:paraId="67F9664B" w14:textId="77777777" w:rsidR="00283E20" w:rsidRPr="00283E20" w:rsidRDefault="00283E20" w:rsidP="00283E20">
      <w:pPr>
        <w:pStyle w:val="PargrafodaLista"/>
        <w:numPr>
          <w:ilvl w:val="0"/>
          <w:numId w:val="11"/>
        </w:numPr>
        <w:rPr>
          <w:lang w:val="pt-BR"/>
        </w:rPr>
      </w:pPr>
      <w:r w:rsidRPr="00283E20">
        <w:rPr>
          <w:lang w:val="pt-BR"/>
        </w:rPr>
        <w:t>Sol pleno.</w:t>
      </w:r>
    </w:p>
    <w:p w14:paraId="652B39B6" w14:textId="77777777" w:rsidR="00283E20" w:rsidRPr="00283E20" w:rsidRDefault="00283E20" w:rsidP="00283E20">
      <w:pPr>
        <w:pStyle w:val="PargrafodaLista"/>
        <w:numPr>
          <w:ilvl w:val="0"/>
          <w:numId w:val="11"/>
        </w:numPr>
        <w:rPr>
          <w:lang w:val="pt-BR"/>
        </w:rPr>
      </w:pPr>
      <w:r w:rsidRPr="00283E20">
        <w:rPr>
          <w:lang w:val="pt-BR"/>
        </w:rPr>
        <w:t>Solo bem drenado.</w:t>
      </w:r>
    </w:p>
    <w:p w14:paraId="4FC1E5E1" w14:textId="77777777" w:rsidR="00283E20" w:rsidRPr="00283E20" w:rsidRDefault="00283E20" w:rsidP="00283E20">
      <w:pPr>
        <w:pStyle w:val="PargrafodaLista"/>
        <w:numPr>
          <w:ilvl w:val="0"/>
          <w:numId w:val="11"/>
        </w:numPr>
        <w:rPr>
          <w:lang w:val="pt-BR"/>
        </w:rPr>
      </w:pPr>
      <w:r w:rsidRPr="00283E20">
        <w:rPr>
          <w:lang w:val="pt-BR"/>
        </w:rPr>
        <w:t>Não tolera encharcamento.</w:t>
      </w:r>
    </w:p>
    <w:p w14:paraId="5C9CB96F" w14:textId="77777777" w:rsidR="00283E20" w:rsidRPr="00283E20" w:rsidRDefault="00283E20" w:rsidP="00283E20">
      <w:pPr>
        <w:rPr>
          <w:lang w:val="pt-BR"/>
        </w:rPr>
      </w:pPr>
    </w:p>
    <w:p w14:paraId="7915A3C8" w14:textId="22721283" w:rsidR="004B12FC" w:rsidRPr="00283E20" w:rsidRDefault="004B12FC" w:rsidP="00283E20">
      <w:pPr>
        <w:rPr>
          <w:lang w:val="pt-BR"/>
        </w:rPr>
      </w:pPr>
    </w:p>
    <w:sectPr w:rsidR="004B12FC" w:rsidRPr="00283E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3C7439"/>
    <w:multiLevelType w:val="hybridMultilevel"/>
    <w:tmpl w:val="16BEC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013A4"/>
    <w:multiLevelType w:val="hybridMultilevel"/>
    <w:tmpl w:val="52C84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3E20"/>
    <w:rsid w:val="0029639D"/>
    <w:rsid w:val="00326F90"/>
    <w:rsid w:val="004B12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B76AA4"/>
  <w14:defaultImageDpi w14:val="300"/>
  <w15:docId w15:val="{89B07A39-4C5C-405D-A90C-5F7D46E8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KAUANE MUELLER</cp:lastModifiedBy>
  <cp:revision>2</cp:revision>
  <dcterms:created xsi:type="dcterms:W3CDTF">2025-04-25T12:05:00Z</dcterms:created>
  <dcterms:modified xsi:type="dcterms:W3CDTF">2025-04-25T12:05:00Z</dcterms:modified>
  <cp:category/>
</cp:coreProperties>
</file>